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Play Store Reviews</w:t>
      </w:r>
    </w:p>
    <w:p>
      <w:r>
        <w:t>Review 1:</w:t>
      </w:r>
    </w:p>
    <w:p>
      <w:r>
        <w:t>In terms of performance, the apps are generally fast and responsive, offering a smooth user experience across devices. The mobile version is optimized to allow professionals to manage their profiles, network, and stay updated with news and opportunities on the go, which is essential for busy professionals. LinkedIn's mobile and web applications are widely regarded for their performance and usefulness, especially for professionals. In terms of performance, the apps are generally fast and respon</w:t>
      </w:r>
    </w:p>
    <w:p/>
    <w:p>
      <w:r>
        <w:t>Review 2:</w:t>
      </w:r>
    </w:p>
    <w:p>
      <w:r>
        <w:t>LinkedIn is an excellent platform for professionals to connect, learn, and grow. It offers great tools for networking, job searching, and sharing expertise. The clean design and easy navigation make it user-friendly, and the tailored job recommendations are very helpful. However, improving messaging features and reducing irrelevant notifications could make it even better. Overall, LinkedIn is a must-have for career development and professional growth!</w:t>
      </w:r>
    </w:p>
    <w:p/>
    <w:p>
      <w:r>
        <w:t>Review 3:</w:t>
      </w:r>
    </w:p>
    <w:p>
      <w:r>
        <w:t>I regret not using this app frequently earlier. Being in a creative field, I could have made great use of this platform. But as they say, better late than never! LinkedIn truly stands out as a platform where you can connect with some of the most brilliant minds in the world. A big shoutout to the LinkedIn team for doing such an exceptional job! No lags, no glitches—at least not so far. Amazing work, team! You all rock!</w:t>
      </w:r>
    </w:p>
    <w:p/>
    <w:p>
      <w:r>
        <w:t>Review 4:</w:t>
      </w:r>
    </w:p>
    <w:p>
      <w:r>
        <w:t>Excellent platform for networking and professional growth. It provides valuable resources for career advancement, connecting with like-minded professionals, and staying updated on industry trends. The user interface is intuitive, and features like job searching and professional content sharing are very efficient. Highly recommended for anyone serious about their career!</w:t>
      </w:r>
    </w:p>
    <w:p/>
    <w:p>
      <w:r>
        <w:t>Review 5:</w:t>
      </w:r>
    </w:p>
    <w:p>
      <w:r>
        <w:t>This app has helped me recieve multiple job offers and an abundance of interview requests! Highly recommended as this is where Hiring Managers and recruiters are. There is no substitute for diligence in a job search, but if you apply yourself, have a strong resume, and are persistent, you can definitely get real results on this app. This has replaced Indeed as the go to job search platform.</w:t>
      </w:r>
    </w:p>
    <w:p/>
    <w:p>
      <w:r>
        <w:t>Review 6:</w:t>
      </w:r>
    </w:p>
    <w:p>
      <w:r>
        <w:t>LinkedIn has opened a very crucial pathway for me to connect with important key figures that are relevant and seeks attention from, with the new project I've been working on. This platform has also helped me immensely in gaining more knowledge and insights. I'd say, it's the one the best platforms to stay up-to-date on subjects that interests you and also be educated at the same time. Just one small complain though; the app doesn't support getting profile verification from The Maldives.</w:t>
      </w:r>
    </w:p>
    <w:p/>
    <w:p>
      <w:r>
        <w:t>Review 7:</w:t>
      </w:r>
    </w:p>
    <w:p>
      <w:r>
        <w:t>LinkedIn has been a game-changer for me! It's helped me connect with industry experts, land dream internships, and stay updated on the latest trends. The platform's easy-to-use interface and powerful search features make it a breeze to find relevant opportunities. I'm grateful for the valuable connections and insights I've gained through LinkedIn.</w:t>
      </w:r>
    </w:p>
    <w:p/>
    <w:p>
      <w:r>
        <w:t>Review 8:</w:t>
      </w:r>
    </w:p>
    <w:p>
      <w:r>
        <w:t>It restricted my account, and couldn't verify me despite me doing exactly what it wanted. It basically rendered itself obsolete by having insurmountable security measures against the actual user. Congratulations, you are so technologically advance that you don't work. There should be zero stars. You are soooooo extra.</w:t>
      </w:r>
    </w:p>
    <w:p/>
    <w:p>
      <w:r>
        <w:t>Review 9:</w:t>
      </w:r>
    </w:p>
    <w:p>
      <w:r>
        <w:t>Loved LinkedIn from the day I started using it, when Microsoft took over it got even better and I love it more update by update. Just a quick one however, can't you have like even weekly subscriptions or much cheaper monthly subscriptions than the ones you currently have, I have used premium features once or twice and paid for them once but only needed say two features which weren't free at that time, so can't you relax your fees a tiny wi bit😊😊</w:t>
      </w:r>
    </w:p>
    <w:p/>
    <w:p>
      <w:r>
        <w:t>Review 10:</w:t>
      </w:r>
    </w:p>
    <w:p>
      <w:r>
        <w:t>I've had a frustrating experience with the LinkedIn app for the past two months,Despite LinkedIn being a prominent platform for both business owners and candidates, the app hasn't allowed me to verify my profile. Instead of providing an easy verification process, it insists on using the third-party service "Clear," which is neither clear nor efficient. It's an awful waste of time. Update: After 9 months and contacting support as suggested, the issue remains unresolved</w:t>
      </w:r>
    </w:p>
    <w:p/>
    <w:p>
      <w:r>
        <w:t>Review 11:</w:t>
      </w:r>
    </w:p>
    <w:p>
      <w:r>
        <w:t>Horrible support and they're system is completely broken. An account in my work profile isn't working. They meet stating that they've sent me a password link, but they never do and I've contacted their support over a week ago with no response at all and all I need is a pass code to get in my account from the email setup on the account. They can't even do that. Pure incompetence on every level. Even their sales team couldn't even contact support and only made excuses before cancelling my chats.</w:t>
      </w:r>
    </w:p>
    <w:p/>
    <w:p>
      <w:r>
        <w:t>Review 12:</w:t>
      </w:r>
    </w:p>
    <w:p>
      <w:r>
        <w:t>Lots of problems. If you use a template and customize your outreach, it just reverts any changes back to the template when you send. Only realized this after wasting time customizing dozens of outreaches. An old colleague replied, and I was embarrassed to see it had sent the standard template with no personal touch, even though I took care to craft it.</w:t>
      </w:r>
    </w:p>
    <w:p/>
    <w:p>
      <w:r>
        <w:t>Review 13:</w:t>
      </w:r>
    </w:p>
    <w:p>
      <w:r>
        <w:t>Terrible app. If you click the "x" and it confirms it won't show you a job listing in the future, then you click on another listing and go back to the list the jobs you asked LinkedIn not to show you are still listed like you never reviewed them. Complete waste of time job hinting as they make it impossible to tell which listings you've already reviewed.</w:t>
      </w:r>
    </w:p>
    <w:p/>
    <w:p>
      <w:r>
        <w:t>Review 14:</w:t>
      </w:r>
    </w:p>
    <w:p>
      <w:r>
        <w:t>Why is the app different from the website version with regards to adding a note when sending a connection request. This is so crucial for connecting with people and if I try to withdraw the connection request and send it via the website, I can't because I will be prevented from doing so weeks.</w:t>
      </w:r>
    </w:p>
    <w:p/>
    <w:p>
      <w:r>
        <w:t>Review 15:</w:t>
      </w:r>
    </w:p>
    <w:p>
      <w:r>
        <w:t>App does not show salary. App does not auto apply on your behalf for the roles you might be propper. No option to track applications. No option to move app to SD Card. No option to apply the filter of " ALREADY APPLIED " &amp; " YET TO APPLY ". No option to filter out applied jobs from the list. The option to filter jobs on based on distance is not functional or accurate.</w:t>
      </w:r>
    </w:p>
    <w:p/>
    <w:p>
      <w:r>
        <w:t>Review 16:</w:t>
      </w:r>
    </w:p>
    <w:p>
      <w:r>
        <w:t>LinkedIn has become a mix of Facebook, Twitter (X), Instagram, and even YouTube lately. While it’s primarily a platform for professionals to connect, share job updates, recruitment opportunities, and certifications, it’s starting to feel cluttered with irrelevant posts and news. This detracts from its professional purpose and makes the experience less focused.app’s performance needs improvement. It crashes occasionally, and the white screen issue disrupts the user experience.</w:t>
      </w:r>
    </w:p>
    <w:p/>
    <w:p>
      <w:r>
        <w:t>Review 17:</w:t>
      </w:r>
    </w:p>
    <w:p>
      <w:r>
        <w:t>LinkedIn is a professional networking app designed for career development, job hunting, and building connections. It offers features like profile customization, job applications, and industry news updates. It's highly effective for networking, showcasing skills, and finding career opportunities. However, some users find it overly focused on self-promotion or experience spammy interactions. Overall, its value depends on how actively and strategically it's used.</w:t>
      </w:r>
    </w:p>
    <w:p/>
    <w:p>
      <w:r>
        <w:t>Review 18:</w:t>
      </w:r>
    </w:p>
    <w:p>
      <w:r>
        <w:t>After the latest update, I’ve noticed two issues: 1. When scrolling down and clicking on a post or image, then going back, the page scrolls all the way to the top. This is quite frustrating. 2. The feed has become very short. There’s no infinite scrolling anymore; after just a few posts, I see a "See New Posts" button.</w:t>
      </w:r>
    </w:p>
    <w:p/>
    <w:p>
      <w:r>
        <w:t>Review 19:</w:t>
      </w:r>
    </w:p>
    <w:p>
      <w:r>
        <w:t>Linkedin is now nothing but ads and bugs. Ads every after feed from my connection. Never imagined LinkedIn will go this low and desperate. Also, as simple as hiding a Job ad/post, LinkedIn can not do it. I hid several irritating jobs in job search but continuously appearing. VERY BUGGY app, and the engineers maintaining it are not doing anything. In addition, it has a lot of unnecessary pop-ups which degrades user experience. Also, their web based version for laptop users are full of bugs, too.</w:t>
      </w:r>
    </w:p>
    <w:p/>
    <w:p>
      <w:r>
        <w:t>Review 20:</w:t>
      </w:r>
    </w:p>
    <w:p>
      <w:r>
        <w:t>This has turned into the very social media I stopped using. By Sucking you into doomscrolling and making sure every interaction on mobile leads you there. It no longer the represents "seriousness". Why does using the app is a worse experience than using a browser on mobile I'm some cases - can't download a photoon mobile, job filters force a geofence. No "worldwide" option - External links open within the app with no way of using my default browser so browser logins are invalid.</w:t>
      </w:r>
    </w:p>
    <w:p/>
    <w:p>
      <w:r>
        <w:t>Review 21:</w:t>
      </w:r>
    </w:p>
    <w:p>
      <w:r>
        <w:t>Unfortunately, the app is still mediocre at best. Messages are buried under LinkedIn's other things ("services") they want you to buy. It also insists on deciding what is important to show and what is not. Can't customize what I want to be alerted to and what not. If anyone knows of a better platform, please reply to this review!</w:t>
      </w:r>
    </w:p>
    <w:p/>
    <w:p>
      <w:r>
        <w:t>Review 22:</w:t>
      </w:r>
    </w:p>
    <w:p>
      <w:r>
        <w:t>I think the interface is great. The tools, even without a premium account are really impressive. I get relevant job offers and can ask the AI assistant "Am I a good fit for this job" and it gives a breakdown of my relevance to the role in question. Great app. Great idea. Good for connecting and job searches. Solid 5/5. No concerns.</w:t>
      </w:r>
    </w:p>
    <w:p/>
    <w:p>
      <w:r>
        <w:t>Review 23:</w:t>
      </w:r>
    </w:p>
    <w:p>
      <w:r>
        <w:t>- Can't display feed in chronological order. - Can't use the mobile web version when app is installed. - Displays content in languages outside the languages I requested. - Displays waaaay too many ads. (Not relevant to me.) - Keeps showing content for hashtags I haven't selected to follow, even after I deselect to follow them! Just let me see the stuff by cool people I follow, not literally everything else under the sun! 2024 update: turned into an AI obsessed platform that steals users work.</w:t>
      </w:r>
    </w:p>
    <w:p/>
    <w:p>
      <w:r>
        <w:t>Review 24:</w:t>
      </w:r>
    </w:p>
    <w:p>
      <w:r>
        <w:t>For a popular app with such a huge reach (1B+ users) one would expect this app to atleast have a good login/signup functionality for all devices. But that is not the case. While I'm logged in on my Windows laptop just fine, for some reason I cannot for the love of god log in on my android phone. "Something went wrong, please try later" keeps showing up. And I cannot contact LinkedIn support without getting your email verified through email link which they never send. Can't raise a ticket either.</w:t>
      </w:r>
    </w:p>
    <w:p/>
    <w:p>
      <w:r>
        <w:t>Review 25:</w:t>
      </w:r>
    </w:p>
    <w:p>
      <w:r>
        <w:t>The LinkedIn app has been a great tool for expanding my professional network and staying updated with industry news. It offers seamless navigation and useful features like job alerts and two-step verification for security. However, I think there is still room for improvement in terms of loading speed and in-app messaging experience. Overall, it’s an excellent app for networking and career growth.</w:t>
      </w:r>
    </w:p>
    <w:p/>
    <w:p>
      <w:r>
        <w:t>Review 26:</w:t>
      </w:r>
    </w:p>
    <w:p>
      <w:r>
        <w:t>LinkedIn: The Ultimate Professional Network ★★★★★ LinkedIn has revolutionized the way I connect with industry professionals. This app is an indispensable tool for anyone seeking to expand their network, find new opportunities, and stay updated on industry trends. If you're serious about your career, LinkedIn is a must-have. It's the perfect platform to build meaningful relationships, advance your career, and stay ahead of the curve.</w:t>
      </w:r>
    </w:p>
    <w:p/>
    <w:p>
      <w:r>
        <w:t>Review 27:</w:t>
      </w:r>
    </w:p>
    <w:p>
      <w:r>
        <w:t>I've been trying to sign up to LinkedIn for a while now. I filled all my details for the verification process but it keeps failing each time. It keeps saying "your noCAPTCHA user response code is missing or invalid" I'm so sick of this fr!</w:t>
      </w:r>
    </w:p>
    <w:p/>
    <w:p>
      <w:r>
        <w:t>Review 28:</w:t>
      </w:r>
    </w:p>
    <w:p>
      <w:r>
        <w:t>LinkedIn has been a game changer for my professional journey. The platform offers incredible tools for networking, job opportunities, and sharing industry insights. The mobile app is user friendly and allows me to stay connected with my network, even on the go. Features like messaging, posting updates, and accessing professional content work seamlessly. LinkedIn truly bridges the gap between professionals across the globe. Highly recommend it to anyone serious about career growth!</w:t>
      </w:r>
    </w:p>
    <w:p/>
    <w:p>
      <w:r>
        <w:t>Review 29:</w:t>
      </w:r>
    </w:p>
    <w:p>
      <w:r>
        <w:t>LinkedIn is an essential tool for professionals. The app is user-friendly, well-designed, and keeps me connected with my network effortlessly. It’s great for job seekers, networking, and staying updated on industry trends. Highly recommend it to anyone looking to grow their professional connections.</w:t>
      </w:r>
    </w:p>
    <w:p/>
    <w:p>
      <w:r>
        <w:t>Review 30:</w:t>
      </w:r>
    </w:p>
    <w:p>
      <w:r>
        <w:t>LinkedIn has been an invaluable platform for professional networking and career growth. The ability to connect with industry leaders, stay updated on trends, and showcase skills is unparalleled. I've personally benefited from its job search tools, engaging content, and the supportive professional community. The user interface is intuitive, and the constant updates keep the experience fresh. Highly recommend LinkedIn for anyone looking to grow their career or business!</w:t>
      </w:r>
    </w:p>
    <w:p/>
    <w:p>
      <w:r>
        <w:t>Review 31:</w:t>
      </w:r>
    </w:p>
    <w:p>
      <w:r>
        <w:t>Everything worked fine and now all I keep getting is security verification one after the other, after I did the whole process already So I can't even login at all now, your app is useless now. UPDATE: still not sure what happened but it just started working again, giving 3 stars for now</w:t>
      </w:r>
    </w:p>
    <w:p/>
    <w:p>
      <w:r>
        <w:t>Review 32:</w:t>
      </w:r>
    </w:p>
    <w:p>
      <w:r>
        <w:t>Everytime I try to add my verification badge through the app, it opens the browser within for me to login to DigiLocker. After logging in and verifying everything it shows and error message saying "This feature is only available in the LinkedIn app." I clock on "Continue to app" and this takes me through the same steps again and I'm stuck in a loop. There's no option to do this within the app and I've finally given up after 15 attempts.</w:t>
      </w:r>
    </w:p>
    <w:p/>
    <w:p>
      <w:r>
        <w:t>Review 33:</w:t>
      </w:r>
    </w:p>
    <w:p>
      <w:r>
        <w:t>I'm not sure how to feel about LinkedIn at this point. It seems that there is a lot of different people attempting to spam or just advertise. I've been unemployed now for almost 2 years and have utilized the website to apply different locations. I don't think this is just a direct result of the Technology Innovation we are currently having growing pains throughout</w:t>
      </w:r>
    </w:p>
    <w:p/>
    <w:p>
      <w:r>
        <w:t>Review 34:</w:t>
      </w:r>
    </w:p>
    <w:p>
      <w:r>
        <w:t>A great platform for work focused content. Always tips to improve your portfolio, profile and more. I have aways enjoyed following pages with tips and tricks, specific to my career. Plenty of space to learn a little more everyday. I enjoy this app very much. Very productive, very mindful.</w:t>
      </w:r>
    </w:p>
    <w:p/>
    <w:p>
      <w:r>
        <w:t>Review 35:</w:t>
      </w:r>
    </w:p>
    <w:p>
      <w:r>
        <w:t>New device. Same result. Now I'm faced with endless "Your noCAPTCHA user response code is missing or invalid." Terrible. I can't even login!!! The app is forcing me to use Google account to sign in. I have had a LinkedIn account for many years and used via the Web without issue.</w:t>
      </w:r>
    </w:p>
    <w:p/>
    <w:p>
      <w:r>
        <w:t>Review 36:</w:t>
      </w:r>
    </w:p>
    <w:p>
      <w:r>
        <w:t>I absolutely love using Linkedin to connect with professionals in my industry. The app is user-friendly and makes it easy to keep up with my network on the go. I enjoy reading and sharing articles and updates from my connections, as well as browsing job opportunities. Overall, I highly recommend Linkedin for anyone looking to grow their professional network and stay informed about their industry.</w:t>
      </w:r>
    </w:p>
    <w:p/>
    <w:p>
      <w:r>
        <w:t>Review 37:</w:t>
      </w:r>
    </w:p>
    <w:p>
      <w:r>
        <w:t>Application crashes and won't restart. I erased cache and restarted my phone to try to mediate the problem. Instead, I had to uninstall and reinstall. Which leads to believe something malicious occurs when users use the app and take part in job advertisements recruitment process. 1 out of 5 stars for the issue.</w:t>
      </w:r>
    </w:p>
    <w:p/>
    <w:p>
      <w:r>
        <w:t>Review 38:</w:t>
      </w:r>
    </w:p>
    <w:p>
      <w:r>
        <w:t>I don't know why I'm being asked to verify my identity with my government id. LinkedIn could not even send a verification code to my phone number. I can't even access my account. Whenever they ask me to verify with my phone number they never send the message. And all of a sudden I've reached the maximum number of attempts. Terrible experience! Update: Now all my received recommendations, certificates, job experiences and About section are all gone. Then why even give the account back?</w:t>
      </w:r>
    </w:p>
    <w:p/>
    <w:p>
      <w:r>
        <w:t>Review 39:</w:t>
      </w:r>
    </w:p>
    <w:p>
      <w:r>
        <w:t>I obtained a new phone and am unable to sign in on the app when it transferred from my prior phone. The app shows a message that the page is unavailable. I uninstalled and reinstalled the app 7 times and the same error appears.</w:t>
      </w:r>
    </w:p>
    <w:p/>
    <w:p>
      <w:r>
        <w:t>Review 40:</w:t>
      </w:r>
    </w:p>
    <w:p>
      <w:r>
        <w:t>I've just started consistently using this app for job searching, and it's so much more human, and so much community on there, helping people get a job. I hope I am able to land the Auction Service Associate or the Customer Specialist I position i applied for. I'd really love to get into the Auto Industry.</w:t>
      </w:r>
    </w:p>
    <w:p/>
    <w:p>
      <w:r>
        <w:t>Review 41:</w:t>
      </w:r>
    </w:p>
    <w:p>
      <w:r>
        <w:t>A fine app but please stop changing to seasonal icons for androids. LinkedIn is a professional app, not a game, this is an app I need to be able to find as quickly and easily as google, hunting for a blue icon only to realize you made it orange this month frustrated me enough to come out of my way to review.</w:t>
      </w:r>
    </w:p>
    <w:p/>
    <w:p>
      <w:r>
        <w:t>Review 42:</w:t>
      </w:r>
    </w:p>
    <w:p>
      <w:r>
        <w:t>Nice app and very helpful 👍 and download the app and Success is not final failure is not fatal. It is the courage to continue that counts. Opportunities don't happen. Don't watch the clock; do what it does The way to get started is to quit talking and begin doing.</w:t>
      </w:r>
    </w:p>
    <w:p/>
    <w:p>
      <w:r>
        <w:t>Review 43:</w:t>
      </w:r>
    </w:p>
    <w:p>
      <w:r>
        <w:t>LinkedIn is a valuable tool for career development and professional networking, but it's important to be aware of its limitations. Use it strategically to connect with relevant people, build your professional brand, and stay informed about industry trends. Be mindful of spam and irrelevant content, and focus on building genuine connections.</w:t>
      </w:r>
    </w:p>
    <w:p/>
    <w:p>
      <w:r>
        <w:t>Review 44:</w:t>
      </w:r>
    </w:p>
    <w:p>
      <w:r>
        <w:t>My account is restricted without any reason, and the app prompted me to provide face verification and upload documents to resolve the issue. Despite submitting these multiple times, it keeps asking for the same details over and over again. It feels like I'm stuck in a never ending loop with no resolution in sight.</w:t>
      </w:r>
    </w:p>
    <w:p/>
    <w:p>
      <w:r>
        <w:t>Review 45:</w:t>
      </w:r>
    </w:p>
    <w:p>
      <w:r>
        <w:t>LinkedIn has the absolute worst process for trying to manage their notifications. They use a massive menu tree where you repeatedly have to click through to different sites in order to stop receiving their annoying notifications. This is clearly intentional and is an anti-consumer practice conducted maliciously</w:t>
      </w:r>
    </w:p>
    <w:p/>
    <w:p>
      <w:r>
        <w:t>Review 46:</w:t>
      </w:r>
    </w:p>
    <w:p>
      <w:r>
        <w:t>So glad,useful and not regreted after joining LinkedIn Families. One can find all kinds of open roles he or she is looking for and definitely gets an offer after applying on the App. LinkedIn app also allows individual to connect to everyone regardless of the status of the person. Find this App very Educative, Useful and helpful with all the free online classes organized for individuals who are interested . It's very easy to download, connecting with others of your choic I Highly recommend</w:t>
      </w:r>
    </w:p>
    <w:p/>
    <w:p>
      <w:r>
        <w:t>Review 47:</w:t>
      </w:r>
    </w:p>
    <w:p>
      <w:r>
        <w:t>LinkedIn: Why is my LinkedIn app icon orange with fall leaves? Trash. I don't need you to let me know which season it is. Besides, there's 1.5 feet of snow on the ground here. Whats wrong with you? Fire whomever let this happen. imaging every app you had on your phone changed their icon to this garbage.</w:t>
      </w:r>
    </w:p>
    <w:p/>
    <w:p>
      <w:r>
        <w:t>Review 48:</w:t>
      </w:r>
    </w:p>
    <w:p>
      <w:r>
        <w:t>This is the worst app I have ever seen. I send connects it indicates pending but the person hasn't received any thing 👎👎.Why is my account been restricted for nothing 😞 I have created 4 accounts in less than a month and all are been restricted telling me to verify💔💔 with documents. I'm not happy about this at all 😔😔😔 I can't and will never recommend this app to anyone. This is rubbish 😔😔</w:t>
      </w:r>
    </w:p>
    <w:p/>
    <w:p>
      <w:r>
        <w:t>Review 49:</w:t>
      </w:r>
    </w:p>
    <w:p>
      <w:r>
        <w:t>Extremely beneficial to connect with students and professionals from various streams. It helps know their insights, experiences and achievements. Would be pleased to explore more on this platform &amp; how it turns out to be fruitful. Thank you LinkedIn team.</w:t>
      </w:r>
    </w:p>
    <w:p/>
    <w:p>
      <w:r>
        <w:t>Review 50:</w:t>
      </w:r>
    </w:p>
    <w:p>
      <w:r>
        <w:t>I've been hearing how good this app is and decided to sign up but I can't even make it pass the captcha verification point... Keeps telling me "your nocaptcha user response code is invalid or missing" even after I click the right image... Please fix this issue</w:t>
      </w:r>
    </w:p>
    <w:p/>
    <w:p>
      <w:r>
        <w:t>Review 51:</w:t>
      </w:r>
    </w:p>
    <w:p>
      <w:r>
        <w:t>My account is restricted without any reason. I have all own all my documents to proof my self. But there is no customer service available in the linked in. I tried using twiiter account &amp; ask for help in "Linked in help" profile in twitter. But they are not do any manual review. All verification is completed by a bot. Very worst customer service I ever seen. I have also send face verification, passport. Please check the issue.....</w:t>
      </w:r>
    </w:p>
    <w:p/>
    <w:p>
      <w:r>
        <w:t>Review 52:</w:t>
      </w:r>
    </w:p>
    <w:p>
      <w:r>
        <w:t>Hello LinkedIn Support Team, I am experiencing an issue with the messaging feature. I connected with a person, and we had a conversation earlier in the day. However, later on, I was unable to send any more messages to this contact. I can type in the message box, but when I click the “Send” button, the message does not go through—it stays in the message box and doesn't appear in the chat. I've tried every troubleshoot steps there're no use finally i came to you.</w:t>
      </w:r>
    </w:p>
    <w:p/>
    <w:p>
      <w:r>
        <w:t>Review 53:</w:t>
      </w:r>
    </w:p>
    <w:p>
      <w:r>
        <w:t>LinkedIn is one of the best thing which is out there for professionals. But there is a flaw. It would be highly appreciated if you could do something so that we can see whether the other individual has read our messages ,so that we could understand whether they are ignoring us or not. This is why I am rating it 4 star. Include this feature then this app will be flawless.</w:t>
      </w:r>
    </w:p>
    <w:p/>
    <w:p>
      <w:r>
        <w:t>Review 54:</w:t>
      </w:r>
    </w:p>
    <w:p>
      <w:r>
        <w:t>Useful app. There's a glitch in Linkedin message. When I select attach file it is unable to locate file manager and files. I tried updating app, checked app permissions. No issues found. Its samsung M31 decice</w:t>
      </w:r>
    </w:p>
    <w:p/>
    <w:p>
      <w:r>
        <w:t>Review 55:</w:t>
      </w:r>
    </w:p>
    <w:p>
      <w:r>
        <w:t>I really want to thank the LinkedIn team. I had tried many job search apps, but none of them helped me. Then I started searching on LinkedIn, and now I’ve landed a job in a great position. LinkedIn truly changed my life and improved my standard of living. Thank you so much once again!</w:t>
      </w:r>
    </w:p>
    <w:p/>
    <w:p>
      <w:r>
        <w:t>Review 56:</w:t>
      </w:r>
    </w:p>
    <w:p>
      <w:r>
        <w:t>I thought it was a good app since everyone was using it but i was wrong it just decided to give me a temporary restriction on my account for no reason. I have no clue why it did that and now i can not get into it again. I tried to search for it support and it was live chat was for premium user and i didn't found any other way to contact them. Come on guys if u have a app u shoud have it support available to all.</w:t>
      </w:r>
    </w:p>
    <w:p/>
    <w:p>
      <w:r>
        <w:t>Review 57:</w:t>
      </w:r>
    </w:p>
    <w:p>
      <w:r>
        <w:t>I was having issues with the LinkedIn app all day yesterday, where it wouldn't refresh on my phone. I ended up uninstalling the app and then reinstalled but now every time I try to sign in, I get an "unknown error" pop up.</w:t>
      </w:r>
    </w:p>
    <w:p/>
    <w:p>
      <w:r>
        <w:t>Review 58:</w:t>
      </w:r>
    </w:p>
    <w:p>
      <w:r>
        <w:t>Too many emails. You get about 12 billion emails every 3 seconds. It's so infuriating. No point in unsubscribing as they come into your inbox because every email is it's own unique type requiring it's own unsubscribe. None of the emails help much, they only persuade me I should never have signed up to LinkedIn. If companies and careers didn't so often rely on LinkedIn then I would remove my account immediately, purely due to the amount they harass you. If you can avoid using this app, avoid it!</w:t>
      </w:r>
    </w:p>
    <w:p/>
    <w:p>
      <w:r>
        <w:t>Review 59:</w:t>
      </w:r>
    </w:p>
    <w:p>
      <w:r>
        <w:t>I have been here for over 15 years more and no disappointment. It's quite user friendly and satisfactory to me and I believe to all users. Various improvement in high tech media application. You count on it for quality in connections, search engine and easy communication reach out.</w:t>
      </w:r>
    </w:p>
    <w:p/>
    <w:p>
      <w:r>
        <w:t>Review 60:</w:t>
      </w:r>
    </w:p>
    <w:p>
      <w:r>
        <w:t>Have so much trouble loging in ,my phone is lost and two step verification cant even identify me,useless and troublesome app..if you are getting code on your email ..you should be able to log in ..theres no other way to log in and theres so much work you miss. Fix this immediately!!</w:t>
      </w:r>
    </w:p>
    <w:p/>
    <w:p>
      <w:r>
        <w:t>Review 61:</w:t>
      </w:r>
    </w:p>
    <w:p>
      <w:r>
        <w:t>My account has been restricted twice since I got the app about a month ago. The first time, I verified my identity and managed to get back in. However, now when I try to verify my identity, it says that a form has already been submitted. LinkedIn hasn't even provided me with any information as to why my account is restricted. There's no way of even contacting them to get help. It's absolutely disappointing.</w:t>
      </w:r>
    </w:p>
    <w:p/>
    <w:p>
      <w:r>
        <w:t>Review 62:</w:t>
      </w:r>
    </w:p>
    <w:p>
      <w:r>
        <w:t>I’m trying to create a company page for my local business, but I couldn’t find the tab in the app. I’ve searched everywhere, including the Help section, but it keeps redirecting me to the same tab that seems to no longer exist. This is frustrating, and I’m reaching out for assistance. Please fix this issue.</w:t>
      </w:r>
    </w:p>
    <w:p/>
    <w:p>
      <w:r>
        <w:t>Review 63:</w:t>
      </w:r>
    </w:p>
    <w:p>
      <w:r>
        <w:t>My profile was restricted with no reasoning to why. Stupid site wants me to verify my identity with a government issued ID even though I verified my current employment with my current work email address and I logged in using my google account. I have the option to click NOT NOW but that button doesn't even work. Won't be bothering any further after reading other reviews that the verification didn't even work.</w:t>
      </w:r>
    </w:p>
    <w:p/>
    <w:p>
      <w:r>
        <w:t>Review 64:</w:t>
      </w:r>
    </w:p>
    <w:p>
      <w:r>
        <w:t>As an entrepreneur, the LinkedIn app has been a game-changer for my business. It offers a seamless way to connect with potential clients, partners, and industry experts. The platform’s networking capabilities and insightful content have significantly boosted my professional growth and business opportunities. Highly recommend it for any entrepreneur looking to expand their network and stay ahead in their industry.</w:t>
      </w:r>
    </w:p>
    <w:p/>
    <w:p>
      <w:r>
        <w:t>Review 65:</w:t>
      </w:r>
    </w:p>
    <w:p>
      <w:r>
        <w:t>I have been using this app well, but of late it's failing to open. It's saying "LinkedIn has stopped" and "LinkedIn keeps stopping". I have tried to uninstall and reinstall it but still nothing. I need help. Thank you.</w:t>
      </w:r>
    </w:p>
    <w:p/>
    <w:p>
      <w:r>
        <w:t>Review 66:</w:t>
      </w:r>
    </w:p>
    <w:p>
      <w:r>
        <w:t>Horrible Experience! The Jobs section is not working as it should. I live in Norway and it is showing jobs from Germany. I have checked the settings and everything is according to order. I took support from the Support team but they are useless and not helping me with anything. I have the Premium Subscriptions but I am not getting the required service and support! Totally Horrifying Experience!!!!</w:t>
      </w:r>
    </w:p>
    <w:p/>
    <w:p>
      <w:r>
        <w:t>Review 67:</w:t>
      </w:r>
    </w:p>
    <w:p>
      <w:r>
        <w:t>LinkedIn is an absolute must have for anyone serious about their career. The app seamlessly connects you with professionals across industries, providing a powerful platform to network, discover job opportunities &amp; stay updated on industry trends. Its intuitive design makes it easy to manage your profile, engage with content and build meaningful connections. Whether you're looking to advance your current role or explore new career paths, It is the best application for professional development.</w:t>
      </w:r>
    </w:p>
    <w:p/>
    <w:p>
      <w:r>
        <w:t>Review 68:</w:t>
      </w:r>
    </w:p>
    <w:p>
      <w:r>
        <w:t>I don't know suddenly what happened in my LinkedIn mobile apps as it is showing unknow error everytime I try to log in. I reinstalled it several times, clearing cache but no result. I am very much regular user of LinkedIn. Please help me to resolve it. My Mobile device is Samsung S21 ultra. Currently mobile app becomes a headache but got no solution yet.</w:t>
      </w:r>
    </w:p>
    <w:p/>
    <w:p>
      <w:r>
        <w:t>Review 69:</w:t>
      </w:r>
    </w:p>
    <w:p>
      <w:r>
        <w:t>Very bad experience. Every time I tried to refresh but I couldn't because it's showing couldn't refresh the feed. Something wrong happened. Please team rectify the issue that we have been facing since last week.</w:t>
      </w:r>
    </w:p>
    <w:p/>
    <w:p>
      <w:r>
        <w:t>Review 70:</w:t>
      </w:r>
    </w:p>
    <w:p>
      <w:r>
        <w:t>It is a great app but one can not seemlessly change or log into to his account on a new device. The security test is way too much and unnecessary for this app. I have been on it since 5:30 WAT up till 6:38WAT I have not been granted access to account. Please work on it.</w:t>
      </w:r>
    </w:p>
    <w:p/>
    <w:p>
      <w:r>
        <w:t>Review 71:</w:t>
      </w:r>
    </w:p>
    <w:p>
      <w:r>
        <w:t>It's helping me make money and I got no issues with it technically. UX is smooth on my Samsung (don't know about the iPhone cult) and just plain works. I do wish I would get notifications for emails though of which I do not.</w:t>
      </w:r>
    </w:p>
    <w:p/>
    <w:p>
      <w:r>
        <w:t>Review 72:</w:t>
      </w:r>
    </w:p>
    <w:p>
      <w:r>
        <w:t>If you love spam emails and scammers galour, then this is the app for you. Predatory and dishonest payment schedules coupled with fake or fraudulent "applicants" if you choose to promote your open positions to put the icing on the cake. Horrible experience and had to change my business email to shake the bombardment of fraudulent phishing emails accompanied with the "premium" version and I'll never use nor recommend this platform again. If you read this far, I hope you heed my warning. Trash</w:t>
      </w:r>
    </w:p>
    <w:p/>
    <w:p>
      <w:r>
        <w:t>Review 73:</w:t>
      </w:r>
    </w:p>
    <w:p>
      <w:r>
        <w:t>All my accounts have been hacked. New accounts created in my name that I didn't created. All my artwork belongs to someone else. Is there anyway you can delete all my accounts with my artwork? I can't access anything. There is no place on app to contact y'all. Y'all need to tighten up security on the app.</w:t>
      </w:r>
    </w:p>
    <w:p/>
    <w:p>
      <w:r>
        <w:t>Review 74:</w:t>
      </w:r>
    </w:p>
    <w:p>
      <w:r>
        <w:t>I just downloaded the app and it keeps showing me verify check to confirm if I'm human I have answered it so many times and it's really frustrating and nothing seems to be working. After it asked me to answer the question correctly I did and it confirmed that I'm human but it still takes me back to square one😤 Please kindly do something about it, it's really annoying smh</w:t>
      </w:r>
    </w:p>
    <w:p/>
    <w:p>
      <w:r>
        <w:t>Review 75:</w:t>
      </w:r>
    </w:p>
    <w:p>
      <w:r>
        <w:t>Never had a worse experience. I had an old account here with an email I didn't have access to. I requested to change the email address on the account. took them 2 days to email me and ask what email I wanted to change it to. After that, they said it wouldn't work because of my emails "unworking nature." Asked me twice for another email when I clarified both times I only had one. All of a sudden, I get an email being accused I didn't provide information. And I somehow when against their terms.</w:t>
      </w:r>
    </w:p>
    <w:p/>
    <w:p>
      <w:r>
        <w:t>Review 76:</w:t>
      </w:r>
    </w:p>
    <w:p>
      <w:r>
        <w:t>The courses are fantastic. Several caveats being that: the problem with uploading my CPD certfications to my account; Henceforth, to many " paid" ads in my feed &amp; inbox; Ultimately, no support from LinkedIn platform that've been compelling for numerous times and no response yet; It didn't verify my account with my phone # ! Please fix this issue and I'll upgrade this review. Otherwise it's good!</w:t>
      </w:r>
    </w:p>
    <w:p/>
    <w:p>
      <w:r>
        <w:t>Review 77:</w:t>
      </w:r>
    </w:p>
    <w:p>
      <w:r>
        <w:t>I've had great experiences with this app. It's facilitated new or renewed connections with classmates and colleagues, even after a lot of time had passed since our in-person association. It's also been an interesting and more professionally relevant social media feed.</w:t>
      </w:r>
    </w:p>
    <w:p/>
    <w:p>
      <w:r>
        <w:t>Review 78:</w:t>
      </w:r>
    </w:p>
    <w:p>
      <w:r>
        <w:t>Doesn't allow you to select and copy part of the post. Detects when you do screenshots and blames for not sharing the post by link Web version automatically opens app without asking Web version is better.</w:t>
      </w:r>
    </w:p>
    <w:p/>
    <w:p>
      <w:r>
        <w:t>Review 79:</w:t>
      </w:r>
    </w:p>
    <w:p>
      <w:r>
        <w:t>My account was suspended. They asked for identity verification and email verification but email never recieved. I sent copy of my id but no reply. I feel they just want to block it. Most probably pushing to enroll in premium membership and pay money.</w:t>
      </w:r>
    </w:p>
    <w:p/>
    <w:p>
      <w:r>
        <w:t>Review 80:</w:t>
      </w:r>
    </w:p>
    <w:p>
      <w:r>
        <w:t>I am using LinkedIn for nearly 5 years. I am unable to change my email address from old one to new one. It is mentioned that the verification link will be sent to new mail address but I am not getting any. I tried multiple times now whenever I apply for a job in linkedin it is showing only my old mail address which is not in use. I tried to get help from LinkedIn but nothing I got. I have my password and phone number but still can't able to change my mail address with OTP🫠</w:t>
      </w:r>
    </w:p>
    <w:p/>
    <w:p>
      <w:r>
        <w:t>Review 81:</w:t>
      </w:r>
    </w:p>
    <w:p>
      <w:r>
        <w:t>Linkedin is one of the best professional platform for networking, sharing the business strategies as well as to know current and future trends in the industry. It gives an open forum to put your thoughts and to get inputs from your peers on your thoughts. Sometimes it leads to a very good discussion forum. Overall very good experience using Linkedin</w:t>
      </w:r>
    </w:p>
    <w:p/>
    <w:p>
      <w:r>
        <w:t>Review 82:</w:t>
      </w:r>
    </w:p>
    <w:p>
      <w:r>
        <w:t>I’m experiencing ongoing issues with LinkedIn on my Samsung A32. The app frequently freezes and stays in a loading loop whenever I open it. Sometimes, it works, but often I have to reinstall it, log in again, or clear the cache, yet the problem keeps coming back. It also occasionally shows an internet connection error, even though my internet is working perfectly fine with other apps and tasks. LinkedIn just doesn’t seem to run smoothly on my device.</w:t>
      </w:r>
    </w:p>
    <w:p/>
    <w:p>
      <w:r>
        <w:t>Review 83:</w:t>
      </w:r>
    </w:p>
    <w:p>
      <w:r>
        <w:t>I used LinkedIn for many years. Wasn't a frequent user, from time to time just checked the notifications or changed my work info. And suddenly my account is temporarily suspended, and they ask me to provide my government ID for verification. They don't have any right to do that. And I am not crazy to give them my government ID. Who knows what someone will do with that info. This looks like a scam to me. PS. The link you provided to send you an email with the details gives an error</w:t>
      </w:r>
    </w:p>
    <w:p/>
    <w:p>
      <w:r>
        <w:t>Review 84:</w:t>
      </w:r>
    </w:p>
    <w:p>
      <w:r>
        <w:t>Disgusting app..I recently lost my phone(theft) but I purchased new phone as soon as possible and took sim on same number since it was connected to alot of things..For a long time I'm trying to login into my LinkedIn app with my email even after verification process by using my email it was asking to tap yes in my LinkedIn account like I should go to the theif and tap yes on my stolen phone??Who programmed this disgusting feature??I'm deleting this app.. can't put with this much dumbness</w:t>
      </w:r>
    </w:p>
    <w:p/>
    <w:p>
      <w:r>
        <w:t>Review 85:</w:t>
      </w:r>
    </w:p>
    <w:p>
      <w:r>
        <w:t>A great platform for work focused content. Always tips to improve your portfolio, profile and more. I have aways enjoyed following pages with tips and tricks, specific to my career. Plenty of space to learn a little more everyday. I enjoy this app very much.</w:t>
      </w:r>
    </w:p>
    <w:p/>
    <w:p>
      <w:r>
        <w:t>Review 86:</w:t>
      </w:r>
    </w:p>
    <w:p>
      <w:r>
        <w:t>Very useful not only for job contracts etc, but also for getting g involved with different things you may be interested in, and expanding on what you'd like to do. Eg I'm a gardener, but have joined many causes rewilding England etc. I want to help with people's health, and it's all there! Excellent app, for a 65 year young person! Actually all ages.</w:t>
      </w:r>
    </w:p>
    <w:p/>
    <w:p>
      <w:r>
        <w:t>Review 87:</w:t>
      </w:r>
    </w:p>
    <w:p>
      <w:r>
        <w:t>While I'm a fan of LinkedIn, one could argue that the platform was designed to be utilized on a desktop. However, I believe that the developers of the app have done an admirable job (and continue to improve the app experience) ensuring that I can, almost, do everything on the app, that I can do on the desktop version seamlessly.</w:t>
      </w:r>
    </w:p>
    <w:p/>
    <w:p>
      <w:r>
        <w:t>Review 88:</w:t>
      </w:r>
    </w:p>
    <w:p>
      <w:r>
        <w:t>I am very displeased with the video feature, which I don't want or need, but sometimes accidentally click on and a video starts playing very loudly at the most inopportune times. There doesn't seem to be a way to prevent these videos from autoplaying, even though I have autoplay turned off in settings. Please get rid of this "feature".</w:t>
      </w:r>
    </w:p>
    <w:p/>
    <w:p>
      <w:r>
        <w:t>Review 89:</w:t>
      </w:r>
    </w:p>
    <w:p>
      <w:r>
        <w:t>Just installed the latest release and it is completely unusable on my Samsung Phone. The new thin-lined comment box constantly jumps removing the keyboard instead of scrolling properly to edit or add text. Do you ever actually test these Samsung Android releases before they are posted? Why doesn't Samsung move these to their App Store and make sure they are properly engineered and tested before this trash get released? 11/7 and still no fix. Get the lead out!</w:t>
      </w:r>
    </w:p>
    <w:p/>
    <w:p>
      <w:r>
        <w:t>Review 90:</w:t>
      </w:r>
    </w:p>
    <w:p>
      <w:r>
        <w:t>Not able to verify my profile I've been trying to add a verification badge for months. I'm a business owner with a bachelors in business and want to add credibility to my brand. Every time I try to scan my government ID, it tells me to choose the passport option instead, which doesn't exist. Moreover, my country in the passport is not in the list, and it's different than my country of residence. It's discriminatory that there are no better options for these situations.</w:t>
      </w:r>
    </w:p>
    <w:p/>
    <w:p>
      <w:r>
        <w:t>Review 91:</w:t>
      </w:r>
    </w:p>
    <w:p>
      <w:r>
        <w:t>The LinkedIn app is essential for professionals looking to expand their network, find job opportunities, and stay informed on industry news. It offers features like profile management, job alerts, and a personalised news feed. The app’s user-friendly design ensures seamless navigation, making it easy to connect with colleagues and explore new career paths. With regular updates and valuable tools, the LinkedIn app is a must-have for anyone aiming to grow their professional presence.</w:t>
      </w:r>
    </w:p>
    <w:p/>
    <w:p>
      <w:r>
        <w:t>Review 92:</w:t>
      </w:r>
    </w:p>
    <w:p>
      <w:r>
        <w:t>2024: Still watered down, still can't recommend people on their volunteer experience and my profile randomly disappears for no reason. Microsoft is killing Linkedin! 2020: Mobile use is thoroughly weaker and unrefined like your web counterpart having alot less features. The jobs section of the app is very annoying by showing me jobs where I'm miles away, showing jobs that are no longer available and no responses for applications. I think it's time to try a new site for my job hunting. 🙄</w:t>
      </w:r>
    </w:p>
    <w:p/>
    <w:p>
      <w:r>
        <w:t>Review 93:</w:t>
      </w:r>
    </w:p>
    <w:p>
      <w:r>
        <w:t>Very easy to use on my Android phone always opens easily and quickly never any lag the app is intuitive it follows the formatting of the web browser you never feel like you are lost or that you can't find what you would on the web browser. The notifications are always relevant and helpful never Too many and not trying to over promote.</w:t>
      </w:r>
    </w:p>
    <w:p/>
    <w:p>
      <w:r>
        <w:t>Review 94:</w:t>
      </w:r>
    </w:p>
    <w:p>
      <w:r>
        <w:t>Only 1 star, for security. They update the app and don't tell you what's in the update, what they've added or removed or fixed. And/or why sometimes it either needs more permissions or resets the one's I've explicitly denied, and unless you check the settings, you can't tell as they don't notify you!!</w:t>
      </w:r>
    </w:p>
    <w:p/>
    <w:p>
      <w:r>
        <w:t>Review 95:</w:t>
      </w:r>
    </w:p>
    <w:p>
      <w:r>
        <w:t>Such a poorly optimized app. Cannot go from browser to your profile on web, it forces app use. Cannot pull individual url because of that. Such a basic thing missed in testing by whomever created this app. Poor design.</w:t>
      </w:r>
    </w:p>
    <w:p/>
    <w:p>
      <w:r>
        <w:t>Review 96:</w:t>
      </w:r>
    </w:p>
    <w:p>
      <w:r>
        <w:t>The persona verification process lacks an option for ID books, which some of us still use. Not everyone has access to an ID card, passport, or driver’s license. This issue is preventing me from accessing my account and responding to important opportunities, which is impacting the network I've worked hard to build. I’m relieved I didn’t upgrade to premium, as I would have paid for a service I can’t fully use.</w:t>
      </w:r>
    </w:p>
    <w:p/>
    <w:p>
      <w:r>
        <w:t>Review 97:</w:t>
      </w:r>
    </w:p>
    <w:p>
      <w:r>
        <w:t>Rubbish app. Changed cellphones only to struggle to get into my account. Yet it's signed in with Google. They send me an email and nothing comes of it. Says I must check my app but nothings changed it's the same screen. Jobs don't even get back to you and are mostly scams. Avoid!</w:t>
      </w:r>
    </w:p>
    <w:p/>
    <w:p>
      <w:r>
        <w:t>Review 98:</w:t>
      </w:r>
    </w:p>
    <w:p>
      <w:r>
        <w:t>I initially had issues with my LinkedIn account being restricted, and it took multiple attempts to verify my identity. However, LinkedIn Support was responsive and eventually resolved my issue, lifting the restriction on my account. I appreciate the support team's assistance in resolving this matter. Although the process took some time, I'm glad it was sorted out. Overall, LinkedIn is a valuable platform for networking and professional growth, and I’m happy to continue using it."</w:t>
      </w:r>
    </w:p>
    <w:p/>
    <w:p>
      <w:r>
        <w:t>Review 99:</w:t>
      </w:r>
    </w:p>
    <w:p>
      <w:r>
        <w:t>LinkedIn's a great way to connect with professionals in your field. I like how easy it is to find jobs and network with people. The app itself could be a little faster sometimes, but overall, it's definitely worth checking out.</w:t>
      </w:r>
    </w:p>
    <w:p/>
    <w:p>
      <w:r>
        <w:t>Review 100:</w:t>
      </w:r>
    </w:p>
    <w:p>
      <w:r>
        <w:t>What a waste of money. The premium of this app is of no use. We have to pay a lot of money every month hoping that this will help us in our career growth and finding for job opportunities. But what a waste of money this app is. Not even a single call I have got, even the companies don't prefer the profile if you apply through LinkedIn instead of their own company portal.</w:t>
      </w:r>
    </w:p>
    <w:p/>
    <w:p>
      <w:r>
        <w:t>Review 101:</w:t>
      </w:r>
    </w:p>
    <w:p>
      <w:r>
        <w:t>At some point recently LinkedIn decided to force me to use the app to update my 'open to work' status, which is a core product feature that used to be accessible via the web version. Removing basic usability features from a browser version or otherwise forcing users to use a mobile app speaks to poor strategic vision and/or a lack of investment in CX. Needless to say I'll be deleting ithe app immediately and never using it again.</w:t>
      </w:r>
    </w:p>
    <w:p/>
    <w:p>
      <w:r>
        <w:t>Review 102:</w:t>
      </w:r>
    </w:p>
    <w:p>
      <w:r>
        <w:t>LinkedIn has developed into a very lively platform since I last used it years ago. I am very impressed with its automated functionality. It is streamlined and geared toward professional growth.</w:t>
      </w:r>
    </w:p>
    <w:p/>
    <w:p>
      <w:r>
        <w:t>Review 103:</w:t>
      </w:r>
    </w:p>
    <w:p>
      <w:r>
        <w:t>For the love of god please introduce an option to block some job providers (atleast individually) since they spam internships as job postings and always congest the feed for specific job feeds. We get notifications and when we check it turns out they post monthly internship postings on it. It then causes unnecessary job opportunity notifications.</w:t>
      </w:r>
    </w:p>
    <w:p/>
    <w:p>
      <w:r>
        <w:t>Review 104:</w:t>
      </w:r>
    </w:p>
    <w:p>
      <w:r>
        <w:t>The user experience is important, and shouldn't be "individually removing the notifications to multiple section of notifications and more hidden notifications" just to streamline when i get a job alert. Its scummy to flood false hope on my phone and emails every 5 minutes. anything that isn't a message from a employer or a job offer is spam, and should be treated as such... also why are there games, on a Profesional Job search app? Seems like unnecessary cludder and shovelware thrown in last sec</w:t>
      </w:r>
    </w:p>
    <w:p/>
    <w:p>
      <w:r>
        <w:t>Review 105:</w:t>
      </w:r>
    </w:p>
    <w:p>
      <w:r>
        <w:t>Name doesn’t match Your LinkedIn name doesn’t match the data from this government ID. Your identity verification can’t be added to your profile at this time. You can continue to use your LinkedIn account as you normally would. It's showing while verification band please let me know how can I fix this</w:t>
      </w:r>
    </w:p>
    <w:p/>
    <w:p>
      <w:r>
        <w:t>Review 106:</w:t>
      </w:r>
    </w:p>
    <w:p>
      <w:r>
        <w:t>I signed up for Linked In many years ago but did not use it much. I have come back to it. I'm surprised that I get content from the countries I have lived in and in the languages I speak and content from my alma mater. I'm happy with Linked In I'll be spending more time here. Now let me go update my profile.</w:t>
      </w:r>
    </w:p>
    <w:p/>
    <w:p>
      <w:r>
        <w:t>Review 107:</w:t>
      </w:r>
    </w:p>
    <w:p>
      <w:r>
        <w:t>If I hit apply and apply for a job via android phone app, I get 3 pages. In page 3, if I enter a value in a field, the app is not responding. The condition is eaualent to phone hang except I can come out and use other apps. I do have latest version of LinkedIn app.</w:t>
      </w:r>
    </w:p>
    <w:p/>
    <w:p>
      <w:r>
        <w:t>Review 108:</w:t>
      </w:r>
    </w:p>
    <w:p>
      <w:r>
        <w:t>My account has been compromised, and no one from support is reaching out to me. I reported the incident, and their proof identity portal (Persona) is not responding. after providing 2 government issued ID it is not providing any support. They just provide support if you pay premium membership. Very disappointed with this bug. I will update this comment based on my further experience. Update on post: The Support Team reached out after 2 days and they solved the bug for the identity portal.</w:t>
      </w:r>
    </w:p>
    <w:p/>
    <w:p>
      <w:r>
        <w:t>Review 109:</w:t>
      </w:r>
    </w:p>
    <w:p>
      <w:r>
        <w:t>I was having trouble looking for the app on my device I really cannot find it when scroll from alinstalled apps but it says its installed even Gemini assistant is saying it's installed. So everytime I have to open I need to use search then it shows with option to open. Grrrr</w:t>
      </w:r>
    </w:p>
    <w:p/>
    <w:p>
      <w:r>
        <w:t>Review 110:</w:t>
      </w:r>
    </w:p>
    <w:p>
      <w:r>
        <w:t>User experience is poor as there are many nonsensical strange design choices like for example you can't use keywords when creating an alert for a certain company. Alert for a remote job requires you to specify a location for a job offer - stupid. App sometimes shows you the same jobs when scrolling. Can't easily report app errors. Typical Microsoft product disconnected from users and ignoring common sense.</w:t>
      </w:r>
    </w:p>
    <w:p/>
    <w:p>
      <w:r>
        <w:t>Review 111:</w:t>
      </w:r>
    </w:p>
    <w:p>
      <w:r>
        <w:t>LinkedIn is an amazing platform that connects the business community together to help build a better tomorrow. The app is wonderful, intuitive, and continuously improves to provide value for learning and connection. Thank you to the LinkedIn Team! Also to who ever built the information suggested feature, kudos to you!</w:t>
      </w:r>
    </w:p>
    <w:p/>
    <w:p>
      <w:r>
        <w:t>Review 112:</w:t>
      </w:r>
    </w:p>
    <w:p>
      <w:r>
        <w:t>Overall it is a great app, but I have some things that I hate about it, first, I have to see the unwanted job post over and over. And compliance keeps job posts open for a long time, although it's no longer open, LinkedIn should do something about that. It should be like a frame time for job postings. Also, fake job postings are another matter</w:t>
      </w:r>
    </w:p>
    <w:p/>
    <w:p>
      <w:r>
        <w:t>Review 113:</w:t>
      </w:r>
    </w:p>
    <w:p>
      <w:r>
        <w:t>My account is restricted without any reason. I have all own all my documents to proof my self. But there is no customer service available in the linked in. I tried using twiiter account &amp; ask for help in "Linked in help" profile in twitter. But they are not do any manual review. All verification is completed by a bot . Very worst customer service I ever seen. I have also send face verification, passport. Please check the issue.</w:t>
      </w:r>
    </w:p>
    <w:p/>
    <w:p>
      <w:r>
        <w:t>Review 114:</w:t>
      </w:r>
    </w:p>
    <w:p>
      <w:r>
        <w:t>They've helped me before! I'm released from disability social security and now I'm desperate need of a job! I'm an experienced chef for over 30 years and now returning to the Job force! I'm willing to return to not so low paying scale but willing to share my knowledge! I have a full resume now just willing to work, hard and start over!</w:t>
      </w:r>
    </w:p>
    <w:p/>
    <w:p>
      <w:r>
        <w:t>Review 115:</w:t>
      </w:r>
    </w:p>
    <w:p>
      <w:r>
        <w:t>The best networking app for serious professionals. Especially when you need to take cross-border contacts serious as well. Cannot do without it anymore after almost two decades.</w:t>
      </w:r>
    </w:p>
    <w:p/>
    <w:p>
      <w:r>
        <w:t>Review 116:</w:t>
      </w:r>
    </w:p>
    <w:p>
      <w:r>
        <w:t>Even when I force stop the app, with no permissions assigned, and the access to background data is also restricted, how is this LinkedIn app showing badges and my phone clearly states that this app is consuming a lot of battery... Isn't it invading privacy when someone forcestops an app and without opening it, it's getting notifications and consuming battery?? How is this legal????? @Playstore take necessary action</w:t>
      </w:r>
    </w:p>
    <w:p/>
    <w:p>
      <w:r>
        <w:t>Review 117:</w:t>
      </w:r>
    </w:p>
    <w:p>
      <w:r>
        <w:t>Yes, for professional and job search, but at times it can happen to meet such a great people, you end to call friends. 1 concern only: not a clear way to send an open help request to mods, one can not add screenshots to provvide evidence of odd behaviours when they happen. This could be a great area to implement for everyone safety against stalkers and purporters, also to alert the community. In this the app is not interactive.</w:t>
      </w:r>
    </w:p>
    <w:p/>
    <w:p>
      <w:r>
        <w:t>Review 118:</w:t>
      </w:r>
    </w:p>
    <w:p>
      <w:r>
        <w:t>The LinkedIn app is essential for networking &amp; job hunting. Its user-friendly interface makes it easy to connect with professionals in my industry. The personalized job recommendations are incredibly helpful, and the news feed keeps me updated on trends &amp; insights. I love showcasing my skills on my profile, which has led to meaningful connections. The messaging feature is great for networking &amp; reaching out to employers. Overall, LinkedIn has transformed my career approach. Highly recommended!</w:t>
      </w:r>
    </w:p>
    <w:p/>
    <w:p>
      <w:r>
        <w:t>Review 119:</w:t>
      </w:r>
    </w:p>
    <w:p>
      <w:r>
        <w:t>It used to work satisfactory but after the last update is not updating chats and also mixing up conversations. For instance I send a message, the other end responding to me on this message and my text is not showing at all. It's dissappeared. Alison we need to see an update showing option how to clear out our previous CV uploaded. Your prompt actions will be much appreciated as this is a handy tool.</w:t>
      </w:r>
    </w:p>
    <w:p/>
    <w:p>
      <w:r>
        <w:t>Review 120:</w:t>
      </w:r>
    </w:p>
    <w:p>
      <w:r>
        <w:t>Almost perfect! .. but there is always room for improvement.. Yesterday I was accused of being a bot solely based on my natural communication style I see this potentially becoming an issue.. for international users who learned English from the same reference materials used to trains large scale AI language models Although I enjoy my time here... it may be short lived... Due to the fact that this problem could potentially jeopardize the future of this app</w:t>
      </w:r>
    </w:p>
    <w:p/>
    <w:p>
      <w:r>
        <w:t>Review 121:</w:t>
      </w:r>
    </w:p>
    <w:p>
      <w:r>
        <w:t>Cancelled my Premium membership. After tons of emails and phone calls they cant get my account verified. So why would I keep paying for a premium account which i cant fully benefit from without being verified? You guys need to find a way to have people verify that have a problem with CLEAR. Im not paying CLEAR a membership fee right? So why are they involved with my account? Im willing to drive to any office with my passport in hand. IF you find some way of me verifying my account, I will return</w:t>
      </w:r>
    </w:p>
    <w:p/>
    <w:p>
      <w:r>
        <w:t>Review 122:</w:t>
      </w:r>
    </w:p>
    <w:p>
      <w:r>
        <w:t>Attempted to relogin into my account with a remembered password that I clearly didn't change. I was advised this seems suspicious. The only option given was to send a password update to the email that's on the account that it supposedly finds the login attempt "suspicious". So I'm very much locked out. Update as of 11/2/24 Any attempts to use the secondary email will result in additional verification which involves an email sent to the address I do not have access to.</w:t>
      </w:r>
    </w:p>
    <w:p/>
    <w:p>
      <w:r>
        <w:t>Review 123:</w:t>
      </w:r>
    </w:p>
    <w:p>
      <w:r>
        <w:t>Now receiving sponsored marketing messages. What with that and the recent news about AI it's probably time to wave goodbye to LinkedIn after so many years. It used to be good, but there is now so much self-congratulatory boasting and insincerity. Add to this the fraudsters and marketing types who obtain your details to then pester you at work, I'm afraid it's no longer worth it for me. Such a shame.</w:t>
      </w:r>
    </w:p>
    <w:p/>
    <w:p>
      <w:r>
        <w:t>Review 124:</w:t>
      </w:r>
    </w:p>
    <w:p>
      <w:r>
        <w:t>I've been using LinkedIn for quite some time, and it continues to be an invaluable tool for connecting with professionals in my industry. The app is well-designed, intuitive, and constantly evolving to meet the needs of modern networking. It's not just about job searching; it's about building meaningful relationships, staying updated with industry trends, and learning from thought leaders. I highly recommend LinkedIn for anyone looking to enhance their professional connections. Five stars!</w:t>
      </w:r>
    </w:p>
    <w:p/>
    <w:p>
      <w:r>
        <w:t>Review 125:</w:t>
      </w:r>
    </w:p>
    <w:p>
      <w:r>
        <w:t>Update 10/15/24 - still no change. It's actually gotten worse. It's to the point the suggested ads are 9 out 10 posts at a minimum, hiding actual post. Way too many PROMOTED ads!!! Can hide and report, but the ads just keep coming back. Premium users should have the ability to remove ALL ads permanently!!!! Unhappy Premium Customer.</w:t>
      </w:r>
    </w:p>
    <w:p/>
    <w:p>
      <w:r>
        <w:t>Review 126:</w:t>
      </w:r>
    </w:p>
    <w:p>
      <w:r>
        <w:t>It has been four years since I began utilizing the LinkedIn application. Through this platform, I have had the pleasure of connecting with numerous esteemed individuals, which has significantly contributed to the expansion of my professional network and opened up new avenues for career advancement.</w:t>
      </w:r>
    </w:p>
    <w:p/>
    <w:p>
      <w:r>
        <w:t>Review 127:</w:t>
      </w:r>
    </w:p>
    <w:p>
      <w:r>
        <w:t>Please I have been trying to create a new account on the app and website, but it has not been working, please I need the Nocaptcha bug fixed, I need to access the platform for my work Update: I was eventually able to log in but after a few days, I was logged back out. This is incredibly frustrating. It keeps saying my login attempts has been exhausted. Someone should please fix this</w:t>
      </w:r>
    </w:p>
    <w:p/>
    <w:p>
      <w:r>
        <w:t>Review 128:</w:t>
      </w:r>
    </w:p>
    <w:p>
      <w:r>
        <w:t>The app Is good for jobs and all that. But I'm frustrated with the app I've lost access to two accounts because of restrictions and unnecessary authentications. When it requests for my phone number I put it, but never receive any SMS. I'll go to another platform and use. You guys are making the app hard to use. I have tried all I but can't login. I've scanned my ID you guys are still requesting for back of the ID. Is it not the NIN you need. Sincerely my experience with the app is not satisfying</w:t>
      </w:r>
    </w:p>
    <w:p/>
    <w:p>
      <w:r>
        <w:t>Review 129:</w:t>
      </w:r>
    </w:p>
    <w:p>
      <w:r>
        <w:t>I’ve been using LinkedIn for years, but recently the app has been a complete disappointment. My account keeps restarting, and now I can’t even open it anymore. It’s become unreliable and unusable, and frankly, I regret ever relying on LinkedIn. It’s frustrating to lose access to such a critical tool for professional networking, and it seems like LinkedIn doesn’t care to fix these ongoing issues.</w:t>
      </w:r>
    </w:p>
    <w:p/>
    <w:p>
      <w:r>
        <w:t>Review 130:</w:t>
      </w:r>
    </w:p>
    <w:p>
      <w:r>
        <w:t>Linkedin is getting worst nowadays. My linkedin profile, old and active one, having 500+ connections , completely updated profiles with every details, still not accessible. Since the last 2 days, linkedin has locked my account. I have verified my profile with valid ids. Still no notifications or updates received from their end. Otps coming to my ph no but not in my mail id. Completely worst and unexpected experience. It is one of the imp networking platform , no serious followup taken by team</w:t>
      </w:r>
    </w:p>
    <w:p/>
    <w:p>
      <w:r>
        <w:t>Review 131:</w:t>
      </w:r>
    </w:p>
    <w:p>
      <w:r>
        <w:t>The app doesn't work, it won't filter out jobs even with the filters for jobs in place. I've typed in 'no experience' every single way I can think of and not once has it listened besides showing me retail positions in my area with I didn't look for. How hard is it to make a system that actually works the way it's intended to. Edit This is the single most useless thing I've ever used, I've been looking for jobs for months and not ONE PERSON has gotten back to me. It's impossible to reach anyone</w:t>
      </w:r>
    </w:p>
    <w:p/>
    <w:p>
      <w:r>
        <w:t>Review 132:</w:t>
      </w:r>
    </w:p>
    <w:p>
      <w:r>
        <w:t>App is buggy and terrible to use. Most times, I can't even log in because the "noCAPTCHA" used for security verification is fundamentally flawed and keeps you in a CAPTCHA loop, without ever verifying if you are a human. Right now, I don't even have access to my account. I should have never even bothered installing or updating this app. Would not recommend this app.</w:t>
      </w:r>
    </w:p>
    <w:p/>
    <w:p>
      <w:r>
        <w:t>Review 133:</w:t>
      </w:r>
    </w:p>
    <w:p>
      <w:r>
        <w:t>Repeatedly interrupts user experience with modal requests for additional engagement. (add a photo, let us scan your contacts, follow more people, add more people, etc). There is no readily apparent way to prevent recurrence of these interruptions. If you are happy with your current LinkedIn profile and network and just looking for a method of viewing updates/your feed, this app is a poor choice. 2024 update: default opt-in to steal your data for AI, unhideable wannabe tiktok videos section.</w:t>
      </w:r>
    </w:p>
    <w:p/>
    <w:p>
      <w:r>
        <w:t>Review 134:</w:t>
      </w:r>
    </w:p>
    <w:p>
      <w:r>
        <w:t>Application is good, quick but it is irritating that business model behind whole network, more and more turned to profit and a lot of option is payed only. This social network need to decide will they ask for payed services or selling commercial space .... Both option does not looks nice in users eyes of users. Cheers!</w:t>
      </w:r>
    </w:p>
    <w:p/>
    <w:p>
      <w:r>
        <w:t>Review 135:</w:t>
      </w:r>
    </w:p>
    <w:p>
      <w:r>
        <w:t>Malware has a new name, Micro$oft. LinkedIn used to be a very valuable business networking platform. Now I seem to get very little authentic networking. LinkedIn has also been used heavily to market to me through this app, and in conjunction with this app, through other Microsoft owned apps. I have never experienced the intrusive level of marketing that being on linkedin and working at a company who uses Microsoft products has subjected me to. The all intrusive Microsoft Monopoly.</w:t>
      </w:r>
    </w:p>
    <w:p/>
    <w:p>
      <w:r>
        <w:t>Review 136:</w:t>
      </w:r>
    </w:p>
    <w:p>
      <w:r>
        <w:t>It is the worst application I've ever seen before! i can't create an account for my business. When I verify the puzzle, it comes again and again repeatedly. And other when i insert my phone number to receive the verification code and it says "we've sent another code" but any messages didn't sent to my phone. It's literally the worst application! . Please fix it and let me create an account .</w:t>
      </w:r>
    </w:p>
    <w:p/>
    <w:p>
      <w:r>
        <w:t>Review 137:</w:t>
      </w:r>
    </w:p>
    <w:p>
      <w:r>
        <w:t>premium has to be one of the most useless subscriptions ever. Especially 100 requests a week limit. For a job seeker its difficult to connect to people&amp;get some work done. What am I paying for?not enough in mails or enough requests, half the profiles are invisible. Please work on this. You can make a huge difference working on this. People pay a hefty membership for premium access each month. For what? Help me figure out</w:t>
      </w:r>
    </w:p>
    <w:p/>
    <w:p>
      <w:r>
        <w:t>Review 138:</w:t>
      </w:r>
    </w:p>
    <w:p>
      <w:r>
        <w:t>Absolutely terrible app. Full of bugs. It's a bad replica of facebook that already has a bad Ui. Actually, I would definitely argue that it's worse than fb. Atleast fb's algorithm quickly adjusts, gets decent updates, and doesn't reset back to the top of the feed when after clicking into a picture, comment, or post. The problem is that people are now depending on this for their livelyhood. Terrible app that people should be shying away from.</w:t>
      </w:r>
    </w:p>
    <w:p/>
    <w:p>
      <w:r>
        <w:t>Review 139:</w:t>
      </w:r>
    </w:p>
    <w:p>
      <w:r>
        <w:t>Cancelled my Premium membership. After tons of emails and phone calls they cant get my account verified. So why would I keep paying for a premium account which i cant fully benefit from without being verified? You guys need to find a way to have people verify that have a problem with CLEAR. Im not paying CLEAR a membership fee right? So why are they involved with my account? Im willing to drive to any office with my passport in hand. plus the annua subscription for sales navigation &amp; bus premium</w:t>
      </w:r>
    </w:p>
    <w:p/>
    <w:p>
      <w:r>
        <w:t>Review 140:</w:t>
      </w:r>
    </w:p>
    <w:p>
      <w:r>
        <w:t>Day by day and version by version the app is deteriorating. Earlier dowloading of images shared in the post were very easy. Now we have to take screen shots. And over to that new facebook / istagram look is given where if we are viewing the image, the like/comment tabs are over the image and blocks it. If we want to zoom by double click, its getting liked.. 🤔 Means....?? What...?? You are trying to destroy the very good app and taking it in facebook/instagram category... 🤔🤔🤔</w:t>
      </w:r>
    </w:p>
    <w:p/>
    <w:p>
      <w:r>
        <w:t>Review 141:</w:t>
      </w:r>
    </w:p>
    <w:p>
      <w:r>
        <w:t>It's a really good app, but ever since I created my account, and after some 2-3 days I couldn't log in because it's says my 'Linked in network will be back soon' and it has been like that for almost a week now. I updated the app several times (without logging in, fyi) because of this, but it didn't work. Please help me out</w:t>
      </w:r>
    </w:p>
    <w:p/>
    <w:p>
      <w:r>
        <w:t>Review 142:</w:t>
      </w:r>
    </w:p>
    <w:p>
      <w:r>
        <w:t>Update: picture zooming no longer works. And remove stupid videos. Update: please remove those stupid games. Update: many months that the events page of all the companies is empty. Glitches affecting both app and browser. The support is totally absent, they just copy paste useless steps unrelated to the ticket, waste of time.</w:t>
      </w:r>
    </w:p>
    <w:p/>
    <w:p>
      <w:r>
        <w:t>Review 143:</w:t>
      </w:r>
    </w:p>
    <w:p>
      <w:r>
        <w:t>Do LinkedIn engineers all use 3 button navigation? Kind of irritating how there are screens with horizontal gestures that are prioritized over the back gesture even inside the reserved area. I've noticed it in notifications and on the home screen feed. Especially irritating when the first post on your feed is horizontally scrolling photos. Let me out of your app pls</w:t>
      </w:r>
    </w:p>
    <w:p/>
    <w:p>
      <w:r>
        <w:t>Review 144:</w:t>
      </w:r>
    </w:p>
    <w:p>
      <w:r>
        <w:t>App became very worst these days. I just created a account yesterday and could able to login. It is redirecting Identity verification. I had done that well. Still unable to login. And LinkedIn communications and responses also very worst and slow. Instead of sending other marketing things. Plz work on these things first. Thank you.</w:t>
      </w:r>
    </w:p>
    <w:p/>
    <w:p>
      <w:r>
        <w:t>Review 145:</w:t>
      </w:r>
    </w:p>
    <w:p>
      <w:r>
        <w:t>Probably the worst application. Just deactivating the account with no proper reason. I have been using LinkedIn since long time. Mostly reading the posts and nothing much. All of sudden my account is deactivated. It asked me to verify by uploading documents. Even after uploading the document, I got an email stating some rules are violated. Really not sure what the intention is</w:t>
      </w:r>
    </w:p>
    <w:p/>
    <w:p>
      <w:r>
        <w:t>Review 146:</w:t>
      </w:r>
    </w:p>
    <w:p>
      <w:r>
        <w:t>Huge trust violation: LinkedIn pastes from your clipboard when it's absolutely not necessary. I replied to a message, hit send, got a toast from Android that they pasted from my clipboard. Lookup how to disable clipbpard access of an app using ADB on YT. Android should make this native and not require ADB. They're copying Instagram features like stories and bouncing videos that auto play when scrolling past them, super annoying. Can you go back to being a boring business networking app please?</w:t>
      </w:r>
    </w:p>
    <w:p/>
    <w:p>
      <w:r>
        <w:t>Review 147:</w:t>
      </w:r>
    </w:p>
    <w:p>
      <w:r>
        <w:t>Insufferable. I create job alerts and turn off email notifications, but the app recreates the alert with emails enabled it's own. Which I then have to go and delete manually. An absolutely asinine functionality. The notification settings are confusing and not centralized with respect to job alerts.</w:t>
      </w:r>
    </w:p>
    <w:p/>
    <w:p>
      <w:r>
        <w:t>Review 148:</w:t>
      </w:r>
    </w:p>
    <w:p>
      <w:r>
        <w:t>LinkedIn is a fantastic platform for professional networking and career growth. I’ve found its features incredibly useful for connecting with industry peers, staying updated with relevant content, and showcasing my work. The platform’s profile options allow for a comprehensive digital resume, while features like LinkedIn Learning provide opportunities for continuous learning and skill enhancement. I also appreciate the visibility it offers for sharing publications and projects.</w:t>
      </w:r>
    </w:p>
    <w:p/>
    <w:p>
      <w:r>
        <w:t>Review 149:</w:t>
      </w:r>
    </w:p>
    <w:p>
      <w:r>
        <w:t>I find it extremely annoying that double tap on opened photo doesn't perform a standard zoom action (like in case of FB or Reddit). Instead, it likes the post (so you have to unlike it if it's just some random thing you just happened to open and wanted to check more closely).</w:t>
      </w:r>
    </w:p>
    <w:p/>
    <w:p>
      <w:r>
        <w:t>Review 150:</w:t>
      </w:r>
    </w:p>
    <w:p>
      <w:r>
        <w:t>App itself fantastic, however do NOT purchase a subscription via Google Play as there are currently known issue's when trying to activate on LinkedIN with a subscription purchased via 3rd parties, so to actually get the feature's / be able to use the features, then you have to purchase the subscription direct. Seeing as this is a know issue from the vendor / LinkedIN, it's a pretty poor show they haven't resolved.</w:t>
      </w:r>
    </w:p>
    <w:p/>
    <w:p>
      <w:r>
        <w:t>Review 151:</w:t>
      </w:r>
    </w:p>
    <w:p>
      <w:r>
        <w:t>The notifications settings are the worst case of hostile design I have ever seen. To disable all email notifications, you have to click on each category, and then each typ, disable email, and repeat FOR EVERY SINGLE NOTIFICATION TYPE (easily 100+). This app will spam you, avoid if possible.</w:t>
      </w:r>
    </w:p>
    <w:p/>
    <w:p>
      <w:r>
        <w:t>Review 152:</w:t>
      </w:r>
    </w:p>
    <w:p>
      <w:r>
        <w:t>Respected member, Sorry for 4 Star's. As I found that in skill section of LinkedIn profile which would be better if it is regularly updated based on profile matained. Provide some changes such that it can order the skills in real - time based. As profile is been increasing with other skills. It should be highlated 🥇 and then other next. Recommended to have Automatically ( Rank the skills ) updating skill section. As it will inform that a profile contains particular skills. Thankyou,</w:t>
      </w:r>
    </w:p>
    <w:p/>
    <w:p>
      <w:r>
        <w:t>Review 153:</w:t>
      </w:r>
    </w:p>
    <w:p>
      <w:r>
        <w:t>Good app, used for a few years off and on. Proposed future changes for the app developers being to change where the messaging access is. I find that my widget for messenger and other apps frequently cover this spot and thus I miss notifications.</w:t>
      </w:r>
    </w:p>
    <w:p/>
    <w:p>
      <w:r>
        <w:t>Review 154:</w:t>
      </w:r>
    </w:p>
    <w:p>
      <w:r>
        <w:t>2024-10-23: either bug or bad design, can't change language on app (Android), uses system language, but even when changing in Android settings either language or region or both, still not using desired language. Why always breaking a functionality is beyond me, must be "incompetence" developing the app. used to work, since update doesn't work. will be glad if fixed asap, but honestly would be surprised as well, feels like it's intentional. just give us the setting and let us be!</w:t>
      </w:r>
    </w:p>
    <w:p/>
    <w:p>
      <w:r>
        <w:t>Review 155:</w:t>
      </w:r>
    </w:p>
    <w:p>
      <w:r>
        <w:t>The worst support I ever encountered, literally. I got account with them for almost 10 years, and suddenly when I changed my phone I got issues with logging into my account on Android app. SMS or phone call for 2FA did not work for my number, just nothing being sent, the number is exactly the same I used for all these years and got 2FA messages previously. Support said that request was sent for security dept and then just closed my request without answer, and when I asked why, deleted request.</w:t>
      </w:r>
    </w:p>
    <w:p/>
    <w:p>
      <w:r>
        <w:t>Review 156:</w:t>
      </w:r>
    </w:p>
    <w:p>
      <w:r>
        <w:t>The interface and usability is fine, my problem with the couple last updates is that LinkedIn has become like Instagram or Facebook with the videos popping up everywhere (and most of them are not even relevant to me), add an option to hide the videos or a switch to the previous updates interface.</w:t>
      </w:r>
    </w:p>
    <w:p/>
    <w:p>
      <w:r>
        <w:t>Review 157:</w:t>
      </w:r>
    </w:p>
    <w:p>
      <w:r>
        <w:t>It's going downhill. I tried their verification with persona. After several tries with their app misreading my name. Completed it but nothing. My status didn't change. I contacted customer service describing the issue. They gave me a semi auto response and closed the ticket. I tried twice more and same issue with verification. Even though name exactly same. Terrible service while they Keep bugging me with retry premium. You're not helping. What do I get from an overpriced premium?</w:t>
      </w:r>
    </w:p>
    <w:p/>
    <w:p>
      <w:r>
        <w:t>Review 158:</w:t>
      </w:r>
    </w:p>
    <w:p>
      <w:r>
        <w:t>LinkedIn has been a game changer for millions in regard to their job and professional growth. It’s helped many to connect with like-minded people, sign clients, and gain valuable insights from targeted audience. The platform is user-friendly, and sharing content has boosted personal brand while attracting inbound leads. In short period of time, a lot of people have seen incredible progress in networking and business opportunities. Highly recommend for anyone serious about building their career!</w:t>
      </w:r>
    </w:p>
    <w:p/>
    <w:p>
      <w:r>
        <w:t>Review 159:</w:t>
      </w:r>
    </w:p>
    <w:p>
      <w:r>
        <w:t>LinkedIn, I don't understand, I told you to revive my account, not clear and start another account for me. I logged into this account, just to notice that my account has cleared, no connection, no messages, no profile, nothing at all. This account has literally been out for about 2 weeks now and I have reached out severally, still nothing has been done, instead you made the issue worse. I have pleaded with you to bring back my account, I have submitted the documents you asked for, I have me</w:t>
      </w:r>
    </w:p>
    <w:p/>
    <w:p>
      <w:r>
        <w:t>Review 160:</w:t>
      </w:r>
    </w:p>
    <w:p>
      <w:r>
        <w:t>Remove videos. Its not Instagram or Facebook. 😐 Paying premium not helping at all not a single job interview through linkedin in 1 year. Mobile app hangs and does not load many times. Compelled to use laptop. Job application gets stuck in between. Jobs posted does not actually exists. Either already hired or filling internally. Cvs are being rejected without making any effort to read them.</w:t>
      </w:r>
    </w:p>
    <w:p/>
    <w:p>
      <w:r>
        <w:t>Review 161:</w:t>
      </w:r>
    </w:p>
    <w:p>
      <w:r>
        <w:t>Very unprofessional, restricting account without valid reason, just repeating scripts, knowing that the account was verified before and they removed that suddenly!i lost a professional contacts which affected my work , switched to other app and I don't want to remember this kind of experience which exhausted me and wasted a lot of my time</w:t>
      </w:r>
    </w:p>
    <w:p/>
    <w:p>
      <w:r>
        <w:t>Review 162:</w:t>
      </w:r>
    </w:p>
    <w:p>
      <w:r>
        <w:t>Fantastic place to set up your CV and keep on top of it is also great for all those work connections you meet along the way and any new ones that may arise from being part of this work platform The only downside is that you do find some people do use it a Facebook rather than the networking platform that it is It is a must-have if you are looking for a new job or even if you are looking for the right person to fill a position 👍</w:t>
      </w:r>
    </w:p>
    <w:p/>
    <w:p>
      <w:r>
        <w:t>Review 163:</w:t>
      </w:r>
    </w:p>
    <w:p>
      <w:r>
        <w:t>Exceptional business emphasis social media site. Have been a premium member for 18 years. Site has three weaknesses, however: 1) As an expensive paid membership site, I do wish LinkedIn posted less outright ads, 2) If one has an issue not covered by standard topics, there is no human to speak with on the phone and, 3) The most aggravating weakness for me is that LinkedIn restricts connections to 30,000. I reached that many years ago; subsequently I've had to reject at least 120,000 requests.</w:t>
      </w:r>
    </w:p>
    <w:p/>
    <w:p>
      <w:r>
        <w:t>Review 164:</w:t>
      </w:r>
    </w:p>
    <w:p>
      <w:r>
        <w:t>Great app! I'm am currently a student and it help's me a lot to know what the industry demands are and help's to plan a better future for me by keeping in view what the the new trends are. I wish I had discovered this earlier. The premium subscription is a bit expensive for me while living in Pakistan but I am surely going to save up money from my pocket money to buy one to get features like unlimited searches and free courses. I hope this feedback was helpful.</w:t>
      </w:r>
    </w:p>
    <w:p/>
    <w:p>
      <w:r>
        <w:t>Review 165:</w:t>
      </w:r>
    </w:p>
    <w:p>
      <w:r>
        <w:t>Same as back in 2019. It pesters me still with fake notifications that I have new messages. I open the app. No new messages. This app really is just a waste of my time. But is it necessary for careers? Maybe. I don't know. I get nothing out of it except these fake notifications at least.</w:t>
      </w:r>
    </w:p>
    <w:p/>
    <w:p>
      <w:r>
        <w:t>Review 166:</w:t>
      </w:r>
    </w:p>
    <w:p>
      <w:r>
        <w:t>I would rate a minus if I could, your marketing to get users to try premium is deceitful. I was sent a notification almost everyday for more than a month that I have a service request, but I can only access the jobs if I'm on premium. I finally get on premium and the entire dashboard is empty, and I had a notification for a job request the same day. I am sure I am not the only one going through this.</w:t>
      </w:r>
    </w:p>
    <w:p/>
    <w:p>
      <w:r>
        <w:t>Review 167:</w:t>
      </w:r>
    </w:p>
    <w:p>
      <w:r>
        <w:t>This app is always be helpful for me. By the way, I just want to report on bug I think. I just chang my smartphone to Honor 200 and I found out that, when I try to type to reply to my messages, my keyboard overlaps the message I was trying to send. I couldn't see what I type and it's annoying that I have to turn on and off the keyboard to make sure that I not making typo. By the way, I'm using SwiftKey for my keyboard. Really hope that you can fix this bug.</w:t>
      </w:r>
    </w:p>
    <w:p/>
    <w:p>
      <w:r>
        <w:t>Review 168:</w:t>
      </w:r>
    </w:p>
    <w:p>
      <w:r>
        <w:t>Used to be much better. None of the algorithms work properly anymore because it's all oriented around getting you to pay for overpriced premium. Refuse to pay for premium because all the jobs I'm shown are promoted and it doesn't actually help you get a job. Not sure what benefit people actually get out of the platform anymore.</w:t>
      </w:r>
    </w:p>
    <w:p/>
    <w:p>
      <w:r>
        <w:t>Review 169:</w:t>
      </w:r>
    </w:p>
    <w:p>
      <w:r>
        <w:t>I lost my phone last October 7, 2024, so I don't have any access from any of my apps and emails. Last October 25th, Google Play/ LinkedIn charged me for the premium I did not even use. I was declined by October 23rd as per checking on the transaction. Then, a friend of mine transfer a fund on my mobile carrier on the 25th, right after I recieved the money of my friend, Google play automatically deducted the 3,550 pesos on my mobile carrier. I am trying to refund it since then but no response.</w:t>
      </w:r>
    </w:p>
    <w:p/>
    <w:p>
      <w:r>
        <w:t>Review 170:</w:t>
      </w:r>
    </w:p>
    <w:p>
      <w:r>
        <w:t>Awesome app. Too many different features to highlight, but as far as their "HIRING RATE" goes, for example, me stills having doubts, strictly focused on such indicator... how effective is this particular app for finding new employment in the marketplace.? And in comparison to all other apps dedicated to the same goal and connected to the same or even other networks and marketplaces.</w:t>
      </w:r>
    </w:p>
    <w:p/>
    <w:p>
      <w:r>
        <w:t>Review 171:</w:t>
      </w:r>
    </w:p>
    <w:p>
      <w:r>
        <w:t>Hello,I tried to open my account on my new phone, but I can't get access to it. Why? My old phone is broken, that is why I have a new one. How is it possible to log in to my account? I have my Gmail and password, all, but it directs me to the old phone. This is useless. Why do you make people's lives so much more complicated? Only with mail and password should be enough. For what is this stupid security twisted like that?</w:t>
      </w:r>
    </w:p>
    <w:p/>
    <w:p>
      <w:r>
        <w:t>Review 172:</w:t>
      </w:r>
    </w:p>
    <w:p>
      <w:r>
        <w:t>I can no longer put multiple pictures in a post, can only do one at a time no matter what I try on mobile. So far haven't been able to get any job with this application or interview. Can't set very specific job filters and it appears every post is done by a scammer.</w:t>
      </w:r>
    </w:p>
    <w:p/>
    <w:p>
      <w:r>
        <w:t>Review 173:</w:t>
      </w:r>
    </w:p>
    <w:p>
      <w:r>
        <w:t>The resume management system on LinkedIn is the worst I've encountered. There’s no direct option to upload a resume, making it frustrating to manage my documents. Additionally, the lack of functionality for deleting previous resumes is a significant oversight. This makes it challenging to keep my profile up to date. LinkedIn needs to prioritize improving this feature to provide a better user experience. As a professional platform, it’s disappointing to see such poor resume management options!</w:t>
      </w:r>
    </w:p>
    <w:p/>
    <w:p>
      <w:r>
        <w:t>Review 174:</w:t>
      </w:r>
    </w:p>
    <w:p>
      <w:r>
        <w:t>One of the most disgusting app I hace ever used. I have faced several problems in this application. I had a LinkedIn profile that I opened few years ago, now when I try to log in to that account it want verification, now when I try to verify everytime the verification process failed. Then now few days ago I opened a new LinkedIn account for my work but again it wants verification,, I tried many times to fix the issue with my Government approved National Identity Card but it doesn't works..</w:t>
      </w:r>
    </w:p>
    <w:p/>
    <w:p>
      <w:r>
        <w:t>Review 175:</w:t>
      </w:r>
    </w:p>
    <w:p>
      <w:r>
        <w:t>Very good Afternoon, I'm very much happy with LinkedIn application were in you can connect with your colleagues and chat with them. Past few days not liking the "short video" option. Somewhere I feel professional media became social media. If the social media meets professional media, it tends to be unprofessional media... My kind suggestion is to remove the short video tab.</w:t>
      </w:r>
    </w:p>
    <w:p/>
    <w:p>
      <w:r>
        <w:t>Review 176:</w:t>
      </w:r>
    </w:p>
    <w:p>
      <w:r>
        <w:t>I think this is a wonderful app for networking, business opportunities and looking for employment. I had billing issues before. That is the only reason why I gave them a 4 and not a 5. If you have the money to spend on this app it's worth it if your in business or looking for work.</w:t>
      </w:r>
    </w:p>
    <w:p/>
    <w:p>
      <w:r>
        <w:t>Review 177:</w:t>
      </w:r>
    </w:p>
    <w:p>
      <w:r>
        <w:t>Horrible feature of verification batch, Even all my account is verified from the digi loker, at the end they reject my request by saying original face doesn't match with adhaar card image. Simple things they should understand adhaar pic is older how it will match 100% Huge disappointment by that thing tried to many times but same all the time, should have worked on that thing. Rest all experience is quite good👍</w:t>
      </w:r>
    </w:p>
    <w:p/>
    <w:p>
      <w:r>
        <w:t>Review 178:</w:t>
      </w:r>
    </w:p>
    <w:p>
      <w:r>
        <w:t>LinkedIn has been a game changer for my professional growth. It’s helped me connect with like-minded people, sign clients, and gain valuable insights from my target audience. The platform is user-friendly, and sharing content has boosted my personal brand while attracting inbound leads. In just few months, I’ve seen incredible progress in networking and business opportunities. Highly recommend for anyone serious about building their career!</w:t>
      </w:r>
    </w:p>
    <w:p/>
    <w:p>
      <w:r>
        <w:t>Review 179:</w:t>
      </w:r>
    </w:p>
    <w:p>
      <w:r>
        <w:t>Seriously. One cannot expect too much from an Ms product. The win 3.1 heritage is all over. But please, allow text to be copied. It's an international platform and people write in all sorts of languages. When there is no way to copy the text, there is no easy way to translate it.</w:t>
      </w:r>
    </w:p>
    <w:p/>
    <w:p>
      <w:r>
        <w:t>Review 180:</w:t>
      </w:r>
    </w:p>
    <w:p>
      <w:r>
        <w:t>Thank You! I don't want to even use this app anymore. Persona verification is even much worse than a anything. Just because my VPN was on and I just try to login to my account, your alert system kicked off out of nowhere, mentioning my account 'maybe' compromised. Okay no worries even if I have to verify myself and everything will be fine. But I'm doing that same verify again and again for 2hours. Just a complete waste of time so the app itself.</w:t>
      </w:r>
    </w:p>
    <w:p/>
    <w:p>
      <w:r>
        <w:t>Review 181:</w:t>
      </w:r>
    </w:p>
    <w:p>
      <w:r>
        <w:t>Filtering through jobs and actually getting to what you want has never been more difficult. Imagine a beautiful app that gives you the option to remove jobs so they aren't suggested again...now imagine that feature doesn't work and you have LinkedIn.</w:t>
      </w:r>
    </w:p>
    <w:p/>
    <w:p>
      <w:r>
        <w:t>Review 182:</w:t>
      </w:r>
    </w:p>
    <w:p>
      <w:r>
        <w:t>I find this app really useful for career and business growth, the only problem is that the premium features are a bit too high priced. Everything is good except the pricing.</w:t>
      </w:r>
    </w:p>
    <w:p/>
    <w:p>
      <w:r>
        <w:t>Review 183:</w:t>
      </w:r>
    </w:p>
    <w:p>
      <w:r>
        <w:t>Unable to get back into account and stuck in an infinite loop of logins. And every time I try to contact support, it says I need to log in. Absolutely horrendous.</w:t>
      </w:r>
    </w:p>
    <w:p/>
    <w:p>
      <w:r>
        <w:t>Review 184:</w:t>
      </w:r>
    </w:p>
    <w:p>
      <w:r>
        <w:t>I keep getting Sales person job listing. One thing for sure I'm not a canadate for Sales. I would love to find something like scheduling for Patients for Dr appointments or, taking calls. I was in my 8 and a half months of LPN College for a 9 month program. So, I do know medical terms if that would be helpful. Thanks so Much, Blessings, Roberta Maidic (Bobbi)</w:t>
      </w:r>
    </w:p>
    <w:p/>
    <w:p>
      <w:r>
        <w:t>Review 185:</w:t>
      </w:r>
    </w:p>
    <w:p>
      <w:r>
        <w:t>Premium Service is $76 and offers nothing anywhere near that valuable. I took a free month and thought I cancelled immediately to avoid a charge but just got charged and they wouldn't refund me. The service is junk. I guess I just paid the stupid tax. I won't give LinkedIn another dime ever.</w:t>
      </w:r>
    </w:p>
    <w:p/>
    <w:p>
      <w:r>
        <w:t>Review 186:</w:t>
      </w:r>
    </w:p>
    <w:p>
      <w:r>
        <w:t>Experiencing a weird issue on our mobile apps. We cannot sign in as the Captcha / Security is stuck on a loop. We answer correctly and it acknowledges the correct response but it keeps presenting the puzzle again and again. Our staff are usually always using their mobile so this has posed a problem and many of them have stopped using Linkedin. Please help. Thank you.</w:t>
      </w:r>
    </w:p>
    <w:p/>
    <w:p>
      <w:r>
        <w:t>Review 187:</w:t>
      </w:r>
    </w:p>
    <w:p>
      <w:r>
        <w:t>About a month ago, had awful time with password reset producing different errors under same conditions. Whatever changes were made in the last month appear to have fixed this. Attempted reset today after receiving update from developer. Worked flawlessly first time. Rating reflects the most recent experience.</w:t>
      </w:r>
    </w:p>
    <w:p/>
    <w:p>
      <w:r>
        <w:t>Review 188:</w:t>
      </w:r>
    </w:p>
    <w:p>
      <w:r>
        <w:t>Hi, I love LinkedIn so much. Please, I have been trying to sign in to my computer without success. I'm always asked to verify through the notification sent to my app. I have never received any of the notifications on my app to verify. Yes I do receive the login attempt notification on my email.</w:t>
      </w:r>
    </w:p>
    <w:p/>
    <w:p>
      <w:r>
        <w:t>Review 189:</w:t>
      </w:r>
    </w:p>
    <w:p>
      <w:r>
        <w:t>I had opted for try premium for free feature. My first renewal date was on 3rd Nov, so I had already cancelled my premium on 2nd Nov and I also got confirmation email. And on 3rd Nov morning, 1850 rs got deducted even after cancelling my subscription. Now there is no customer support number to contact. I have already emailed them and waiting for their response. Very disappointed with the service</w:t>
      </w:r>
    </w:p>
    <w:p/>
    <w:p>
      <w:r>
        <w:t>Review 190:</w:t>
      </w:r>
    </w:p>
    <w:p>
      <w:r>
        <w:t>Their app is trash. First it asks me to verify again and again, and when I click on the link, it takes me to my browser to enter my digilocker creds, when I do, it says sorry, the feature only works on the app and brings me to the same screen on app saying verification is unsuccessful. TRASH 🗑️!</w:t>
      </w:r>
    </w:p>
    <w:p/>
    <w:p>
      <w:r>
        <w:t>Review 191:</w:t>
      </w:r>
    </w:p>
    <w:p>
      <w:r>
        <w:t>I downloaded the app, but when I am at the final stage of creating an account it keeps displaying "your nocapcha user code is missing or invalid" and the verification process goes on forever it doesn't end, it's frustrating, how do I get it to Work, and you guys need to fix up</w:t>
      </w:r>
    </w:p>
    <w:p/>
    <w:p>
      <w:r>
        <w:t>Review 192:</w:t>
      </w:r>
    </w:p>
    <w:p>
      <w:r>
        <w:t>Created a paid job posting but unable to screen candidate's video. Everytime I click on the link, the app crashes on me. What is the use then creating job posting? I believe this should be the basic thing as far as this platform is in pictures, eh?</w:t>
      </w:r>
    </w:p>
    <w:p/>
    <w:p>
      <w:r>
        <w:t>Review 193:</w:t>
      </w:r>
    </w:p>
    <w:p>
      <w:r>
        <w:t>There's no customer support. I've been trying all week to contact someone about helping me add a secondary email address to my profile. I've tried the help centre. But I only got connected to a robot, and not given the option to talk to a human. I went to their contact us page to create a support ticket but there's no form to explain the issue I'm facing. There's no email address I can email to get help for my problem.</w:t>
      </w:r>
    </w:p>
    <w:p/>
    <w:p>
      <w:r>
        <w:t>Review 194:</w:t>
      </w:r>
    </w:p>
    <w:p>
      <w:r>
        <w:t>2024: Still this problem exists. Seeing last month's posts before today's. Reduced to one star because the old posts issue is worse than ever. Why does newsfeed insist on showing me irrelevant content from a month ago, while I miss posts from connections made today? It is nonsensical, and getting worse over time. Also there's no real option to mute or block posts and spammers.</w:t>
      </w:r>
    </w:p>
    <w:p/>
    <w:p>
      <w:r>
        <w:t>Review 195:</w:t>
      </w:r>
    </w:p>
    <w:p>
      <w:r>
        <w:t>After my migrating from Outlook email to a new,Yahoo email addr.,Linkedin locked me out:after a long while,they officially readmitted me,but I'm forced to build a new profile,from scratch.Since I can't receive any email in my MS-Outlook in-box,I can't receive the linkedin verif. codes or links at my old MS-Outlook email address. In the meantime,Linkedin wastes my time with "are yoy human"? puzzles: I solve them, it says I made it.Then a pop-up says I did not pass it.An ordeal. Update: solved.</w:t>
      </w:r>
    </w:p>
    <w:p/>
    <w:p>
      <w:r>
        <w:t>Review 196:</w:t>
      </w:r>
    </w:p>
    <w:p>
      <w:r>
        <w:t>Very very disappointed, i installed linkedin app and login my account and didn't use from the past 10 days and today after gone through to my Gmail i came to know that my linkedin account photo was changed, name was changed and password too, how is this even possible when this Gmail and linkedin account are even not share with either, very very disappointed by the security and privacy of the app</w:t>
      </w:r>
    </w:p>
    <w:p/>
    <w:p>
      <w:r>
        <w:t>Review 197:</w:t>
      </w:r>
    </w:p>
    <w:p>
      <w:r>
        <w:t>Very good app. for finding new opportunities and communicating with other people. Only one thing that bothers me is that whenever I want to take a screenshot, the app. opens up a tool bar on the bottom of the screen, which interrupts the screenshot process, as I sometimes want to take a long screenshot for a post and this tool bar interrupts me while doing so. Please remove this pop-up tool bar or make it optional in settings. Thank you for this great app.</w:t>
      </w:r>
    </w:p>
    <w:p/>
    <w:p>
      <w:r>
        <w:t>Review 198:</w:t>
      </w:r>
    </w:p>
    <w:p>
      <w:r>
        <w:t>I can't log in on the app says my log in info is wrong. also says Your noCAPTCHA user response code is missing or invalid. After I pick the correct picture even when i get the initial " Verification complete! You've proven you're a human.Continue your action."tried uninstall and reinstall, everything</w:t>
      </w:r>
    </w:p>
    <w:p/>
    <w:p>
      <w:r>
        <w:t>Review 199:</w:t>
      </w:r>
    </w:p>
    <w:p>
      <w:r>
        <w:t>I've been using LinkedIn: Jobs &amp; Businesses all over the United States and beyond. I'm rating this a 5 Star and I'm writing a Review to tell others what you think before Installing and Downloading it from Google Play Store. If you like this, then give it a Feedback and I'm going to do the same. I'm getting rid of my Old Phone with all of my Information, Memories, Photos, Internet Connection, Settings, Mobile Data, Bug Improvements among others from AT&amp;T Mobile to the US Cellular. Thank you. Bye.</w:t>
      </w:r>
    </w:p>
    <w:p/>
    <w:p>
      <w:r>
        <w:t>Review 200:</w:t>
      </w:r>
    </w:p>
    <w:p>
      <w:r>
        <w:t>Very frustrating app. Changing account settings always fails with the most unhelpful messages and always after making me go through multiple screens. 🤦</w:t>
      </w:r>
    </w:p>
    <w:p/>
    <w:p>
      <w:r>
        <w:t>Review 201:</w:t>
      </w:r>
    </w:p>
    <w:p>
      <w:r>
        <w:t>Locked me out for no reason and has a different phone # in there as a security number than what is actually mine. So someone hacked my account and even though I'm trying to use my driver's license to reactivate it, it's not accepting it and there's no one to talk to to remedy the whole situation. So I'm done with it. If a person actually works for them, please contact me. Otherwise your service is dead to me</w:t>
      </w:r>
    </w:p>
    <w:p/>
    <w:p>
      <w:r>
        <w:t>Review 202:</w:t>
      </w:r>
    </w:p>
    <w:p>
      <w:r>
        <w:t>The recommendation feature is broken in the LinkedIn mobile app. Every time I try to recommend someone, the link doesn't work and I have to switch to Chrome to complete the process. This is inconvenient and needs to be fixed as soon as possible. Please resolve this issue to improve the user experience for mobile app users.</w:t>
      </w:r>
    </w:p>
    <w:p/>
    <w:p>
      <w:r>
        <w:t>Review 203:</w:t>
      </w:r>
    </w:p>
    <w:p>
      <w:r>
        <w:t>Introducing Reels like videos is shittiest feature this platform could bring on its platform. This is supposed to be professional platform. At least that is what I think. I am unistalling it now. Please remove it ASAP team. Update: I thought they removed Useless Video tab so reinstalled it to check. Video is still there. Uninstalled it again. This time for long.</w:t>
      </w:r>
    </w:p>
    <w:p/>
    <w:p>
      <w:r>
        <w:t>Review 204:</w:t>
      </w:r>
    </w:p>
    <w:p>
      <w:r>
        <w:t>Forced to install the app by an ad on some other app. The close button didn't appear on full page ad for a long time which is I think the violation of Google ads terms and conditions. Wherever you touch on the page it goes to Play store page of Linked in.</w:t>
      </w:r>
    </w:p>
    <w:p/>
    <w:p>
      <w:r>
        <w:t>Review 205:</w:t>
      </w:r>
    </w:p>
    <w:p>
      <w:r>
        <w:t>My experience is very Bad Because of when I go to complete my 40% of verification process but in that process I fill all Information correct then also my verification process is stuck on there the which we are interfaceing ''something went wrong Restart the procecc'' please kindly resolve my issue/ problem if you don't then I don't think I will use linkdin for my Business purpose .... Thanks, Warm regards, Aquarich technology.</w:t>
      </w:r>
    </w:p>
    <w:p/>
    <w:p>
      <w:r>
        <w:t>Review 206:</w:t>
      </w:r>
    </w:p>
    <w:p>
      <w:r>
        <w:t>They first restricted my account without any explanation, hampering my work. I verified my identity multiple times with docs but still the same frustration response. I tried contacting them on twitter, no timely response. LinkedIn India has a poor customer support service.</w:t>
      </w:r>
    </w:p>
    <w:p/>
    <w:p>
      <w:r>
        <w:t>Review 207:</w:t>
      </w:r>
    </w:p>
    <w:p>
      <w:r>
        <w:t>Free Subscription auto renewal fraud - They say free and it renews without knowledge , Iim not even able to contact customer support team because number not available , app chat option is just useless AI , no where contact number is displayed. while trying to place refund request from app it asked to cancell subscription first and then try same , i have done the same but still it doesn't provide refund and gave error . now no refund no subscription all gone, Please call me if possible</w:t>
      </w:r>
    </w:p>
    <w:p/>
    <w:p>
      <w:r>
        <w:t>Review 208:</w:t>
      </w:r>
    </w:p>
    <w:p>
      <w:r>
        <w:t>Not very good very confusing and hard for an old man like 😕 me to navigate, without getting help. I had to use computers in my professional atmosphere, but I still didn't like the "damn"things. I spent 36 yesterday as an L.V.N. I was BCLS,ACLS, IV, ET, &amp; Suture certified. I had also gone through MILITARY Radiology and had graduated from their Pharmacy program</w:t>
      </w:r>
    </w:p>
    <w:p/>
    <w:p>
      <w:r>
        <w:t>Review 209:</w:t>
      </w:r>
    </w:p>
    <w:p>
      <w:r>
        <w:t>After a long time, I started using LinkedIn again for a work purpose. When I gave all the IDs and tried to log in, they put big conditions in front of me because my account is temporarily restricted. Even in banks where our money is kept, they just send OTP to mobile number or to email ID. But I don't understand why such a comparatively trivial app has a huge security requirements.</w:t>
      </w:r>
    </w:p>
    <w:p/>
    <w:p>
      <w:r>
        <w:t>Review 210:</w:t>
      </w:r>
    </w:p>
    <w:p>
      <w:r>
        <w:t>I opened my Linkedin account and after 2 years its being blocked and trying to reactivate but it didn't work so I decided to create a new account but today again my linkedin has been blocked with no reason. I really don't know what is it happening 🤷‍♀️ Also want to connect linkedin customer care but I didn't find out. Don't know what's happening</w:t>
      </w:r>
    </w:p>
    <w:p/>
    <w:p>
      <w:r>
        <w:t>Review 211:</w:t>
      </w:r>
    </w:p>
    <w:p>
      <w:r>
        <w:t>Bad experience with this app. Forced to update while on roaming, "for better experience". There are times you just need the experience, not to be blocked.</w:t>
      </w:r>
    </w:p>
    <w:p/>
    <w:p>
      <w:r>
        <w:t>Review 212:</w:t>
      </w:r>
    </w:p>
    <w:p>
      <w:r>
        <w:t>It was fine but all the AI generated content is irritating to see or read, I don't want constant reminders to watch videos that have nothing to do with my interests, and I certainly don't want games or puzzles in what is supposed to be a people networking site.</w:t>
      </w:r>
    </w:p>
    <w:p/>
    <w:p>
      <w:r>
        <w:t>Review 213:</w:t>
      </w:r>
    </w:p>
    <w:p>
      <w:r>
        <w:t>I've been trying to reachout for an issue. I had cancelled my premium subscription before due date, despite this charges have been deducted from my bank account. LinkedIn hasn't refunded the amount nor has it kept the LinkedIn premium subscription. Looking forward for a speedy solution.</w:t>
      </w:r>
    </w:p>
    <w:p/>
    <w:p>
      <w:r>
        <w:t>Review 214:</w:t>
      </w:r>
    </w:p>
    <w:p>
      <w:r>
        <w:t>Very wonderful appreciation, everything intact. I was just hoping if they can add an option for switching account like me I have two accounts and also each time I upload my documents they become corrupt, I don't know why.</w:t>
      </w:r>
    </w:p>
    <w:p/>
    <w:p>
      <w:r>
        <w:t>Review 215:</w:t>
      </w:r>
    </w:p>
    <w:p>
      <w:r>
        <w:t>Annoyingly, having to disabled hundres of notifications from LinkedIn. I'm not sure why LinkedIn thought it is a good idea to have hundreds of settings for notifications: in-app, email, likes, comments, group invites, group, updates, pages, follows, in-mail, searches, editorial reports?? etc. etc. Just neverending list of potential things needed to be disabled. Paradox of Choice.</w:t>
      </w:r>
    </w:p>
    <w:p/>
    <w:p>
      <w:r>
        <w:t>Review 216:</w:t>
      </w:r>
    </w:p>
    <w:p>
      <w:r>
        <w:t>Hard to impossible to see and manage your own contacts. The app uses your name, but then they control who your contacts are and the possibility to remove them or not. However, they can easily take a payment with an easy to find click</w:t>
      </w:r>
    </w:p>
    <w:p/>
    <w:p>
      <w:r>
        <w:t>Review 217:</w:t>
      </w:r>
    </w:p>
    <w:p>
      <w:r>
        <w:t>If you're looking for a new job, LinkedIn Premium will definitely give you a leg-up. But as a creator, I don't think LinkedIn Premium is worth the cost. A handful of features might benefit creators, but there are some great workarounds for free LinkedIn users that will have a similar effect.</w:t>
      </w:r>
    </w:p>
    <w:p/>
    <w:p>
      <w:r>
        <w:t>Review 218:</w:t>
      </w:r>
    </w:p>
    <w:p>
      <w:r>
        <w:t>It's okay but the interface is not as appealing. You have to do so much to see your profile and they trying to engage or share multiple items at a time is a bit frustrating. I may just let my subscription lapse next month</w:t>
      </w:r>
    </w:p>
    <w:p/>
    <w:p>
      <w:r>
        <w:t>Review 219:</w:t>
      </w:r>
    </w:p>
    <w:p>
      <w:r>
        <w:t>Writing this review mainly to report a bug with the android app for constructing posts - I had just spent the past hour trying to battle with uploading multiple photos for a post on an android app and it will only allow me to select one photo - I am on a Google pixel device. Please do fix this bug when you can!</w:t>
      </w:r>
    </w:p>
    <w:p/>
    <w:p>
      <w:r>
        <w:t>Review 220:</w:t>
      </w:r>
    </w:p>
    <w:p>
      <w:r>
        <w:t>The app really has some amazing information and features on it. Really love the business model and the way it teaches amazing. Once you learn the app it really is beneficial to free education. Would be good to push this in schools and prisons for some extra development for others as well.</w:t>
      </w:r>
    </w:p>
    <w:p/>
    <w:p>
      <w:r>
        <w:t>Review 221:</w:t>
      </w:r>
    </w:p>
    <w:p>
      <w:r>
        <w:t>Out of no where the app can no longer validate my email address even though nothing has changed. The email address work as does my cell Phone and I can't text a message for a code, I can't get an email with a code nor will it call to give me a code to verify. Think yall might have a small issue.</w:t>
      </w:r>
    </w:p>
    <w:p/>
    <w:p>
      <w:r>
        <w:t>Review 222:</w:t>
      </w:r>
    </w:p>
    <w:p>
      <w:r>
        <w:t>Abuse of new content signal. This was originally meant to be a business networking tool, now I am getting constant updates on birthdays... and can't turn that granularity off. Annoying. No control over newsfeed in the app, "top posts" are pointless for the timeliness of networking/job postings</w:t>
      </w:r>
    </w:p>
    <w:p/>
    <w:p>
      <w:r>
        <w:t>Review 223:</w:t>
      </w:r>
    </w:p>
    <w:p>
      <w:r>
        <w:t>I've been stuck in the robot test for two days now, it doesn't want to move from there. They keep saying my noCAPTCHA user response is invalid or missing meanwhile I haven't been given any place to fill in any code whatsoever. It's just after filling my name, password and email, the next thing is the robot test, I've answered the test but it's been there for two days, I uninstalled and installed it again, also updated it but it's still the same thing 😒👎🙄</w:t>
      </w:r>
    </w:p>
    <w:p/>
    <w:p>
      <w:r>
        <w:t>Review 224:</w:t>
      </w:r>
    </w:p>
    <w:p>
      <w:r>
        <w:t>Not perfect by any means but well designed and useful online service - especially for obtaining information about people in business and services across the world. Digitised services via the Internet can sometimes be far too time consuming, so anything that makes access simple and constructive is always useful and less time consuming. "If it ain't broke; don't fix it!" Often people don't read comments posted online - conversely, often they do. "The customer is ALWAYS right and NEVER wrong" ...</w:t>
      </w:r>
    </w:p>
    <w:p/>
    <w:p>
      <w:r>
        <w:t>Review 225:</w:t>
      </w:r>
    </w:p>
    <w:p>
      <w:r>
        <w:t>It's not allowing me to add people that I know for free. It wants me to pay just to add people to my account what kind of app is this that just to have an account with them you have to pay them to connect with others. It should be. Free way of connecting with people not having to pay them just to connect with others. They want you to pay them to connect with others. SERIOUSLY! WHY?</w:t>
      </w:r>
    </w:p>
    <w:p/>
    <w:p>
      <w:r>
        <w:t>Review 226:</w:t>
      </w:r>
    </w:p>
    <w:p>
      <w:r>
        <w:t>I don't know why suddenly linkedln temporarily restricted my account because of verification of identity , I am trying to verify through pan card and also aadhaar card the persona verification it's not working it doesn't allow to me upload id photos from my phone , when I tried to click id from persona it always takes blur image because of this issue I am unable to login into my linkedln account so frustrating , customer support is so poor ,Please resolve the issue</w:t>
      </w:r>
    </w:p>
    <w:p/>
    <w:p>
      <w:r>
        <w:t>Review 227:</w:t>
      </w:r>
    </w:p>
    <w:p>
      <w:r>
        <w:t>Paid twice for premium subscription, amount debited however, premium account not activated and I lost my money. LinkedIn team says there was no subscription and to contact Google pay instead. They are the ones who have set up the premium reactivation in a way that it routes to Google pay, deducts the funds and fails. Really disappointed. I'm left with no premium subscription and 2 debits that nobody has a clue where the funds are gone</w:t>
      </w:r>
    </w:p>
    <w:p/>
    <w:p>
      <w:r>
        <w:t>Review 228:</w:t>
      </w:r>
    </w:p>
    <w:p>
      <w:r>
        <w:t>Verification of profile to much tensions 😡 process because most time digilocker all the process will done including taking live selfie but in last show options error try again i try more than 20 times sign in digilocker but not verified LinkedIn, i request to fix/solve the bug / problem . By the way LinkedIn have nice professional connecting networking app .</w:t>
      </w:r>
    </w:p>
    <w:p/>
    <w:p>
      <w:r>
        <w:t>Review 229:</w:t>
      </w:r>
    </w:p>
    <w:p>
      <w:r>
        <w:t>I use this app about more then one year and their are lots of opportunities for job seeker, improve further learning and meet with many experienced expert i also works in digital marketing now by the blessing of God i get my earning LinkedIn is a app that can gives you a real work if you work sincerely. In modern world LinkedIn have many opportunities with time with multiple tasks in many structures like digital marketing,computer skill baise work, SQL knowledge etc.</w:t>
      </w:r>
    </w:p>
    <w:p/>
    <w:p>
      <w:r>
        <w:t>Review 230:</w:t>
      </w:r>
    </w:p>
    <w:p>
      <w:r>
        <w:t>This is an invaluable platform for professionals to connect and learn, making it easy to stay updated on industry trends, engage with leaders, and build proffessinalp relationships. The ability to follow specific topics and companies providess a personalized feed, customized to my interests. I highly recommend this app</w:t>
      </w:r>
    </w:p>
    <w:p/>
    <w:p>
      <w:r>
        <w:t>Review 231:</w:t>
      </w:r>
    </w:p>
    <w:p>
      <w:r>
        <w:t>I've been jumping in and out of LinkedIn with the app for quite a few months now. No problemd yet and it's convenient for the community and spare moments to quickly keep up with posting for business.</w:t>
      </w:r>
    </w:p>
    <w:p/>
    <w:p>
      <w:r>
        <w:t>Review 232:</w:t>
      </w:r>
    </w:p>
    <w:p>
      <w:r>
        <w:t>Seamless connectivity and uninterrupted flow of news, information and useful articles of LinkedIn on the mobile on the go. Really very impressive. I have not experienced any hiccups on this app so far. 🌟🌟🌟🌟🌟</w:t>
      </w:r>
    </w:p>
    <w:p/>
    <w:p>
      <w:r>
        <w:t>Review 233:</w:t>
      </w:r>
    </w:p>
    <w:p>
      <w:r>
        <w:t>I am unable to access my account after I broke my phone since I don't remember my password and it will only let me reset the password after I enter a second code sent on...my signed-in device: the broken one... No live chat available, no email support and to create a ticket it asks you to... sign in into your LinkedIn account. This comment is an attempt to contact LinkedIn since they don't have a phone number. It's so secure it leaves its customers locked out 😐</w:t>
      </w:r>
    </w:p>
    <w:p/>
    <w:p>
      <w:r>
        <w:t>Review 234:</w:t>
      </w:r>
    </w:p>
    <w:p>
      <w:r>
        <w:t>After a year of use. Uplaoding PROFESSIONAL images is a disaster. To upload an image i have to upload it to Instagram just so I can get the awful uploader to upload it. Or it'll brick my S22 ultra. Will they ever fix it? Heck no, I'll get a stupid bot apologizing &amp; giving useless information that will not help. P.s. I just unsubscribed to LinkedIn pro. FIX your site. Seriously, it's your site &amp; incompetence of fixing your problem that lost a paid client. Simple want my money? Fix it!!!!!!!</w:t>
      </w:r>
    </w:p>
    <w:p/>
    <w:p>
      <w:r>
        <w:t>Review 235:</w:t>
      </w:r>
    </w:p>
    <w:p>
      <w:r>
        <w:t>It's just showing me this email is already used everytime I try to sign in. Actually that's not true and sometimes it's showing it's temporary restricted. I am continuously trying from past few weeks.</w:t>
      </w:r>
    </w:p>
    <w:p/>
    <w:p>
      <w:r>
        <w:t>Review 236:</w:t>
      </w:r>
    </w:p>
    <w:p>
      <w:r>
        <w:t>Its about two month that i have lots of problem with my linkedin app on all the different platforms (android,ios,web) I couldn't see the profile picture of all people. I deleted linkedin app twice and i have the last version of it now but it doesn't work properly. Plz solve this problem!</w:t>
      </w:r>
    </w:p>
    <w:p/>
    <w:p>
      <w:r>
        <w:t>Review 237:</w:t>
      </w:r>
    </w:p>
    <w:p>
      <w:r>
        <w:t>Just forgot my password Trying to reset it but can't. tryied to make another account but the app is crashing I didn't think an app like would be a mess like that extremely disappointed. Work should be seamless but developer doesn't seem to care</w:t>
      </w:r>
    </w:p>
    <w:p/>
    <w:p>
      <w:r>
        <w:t>Review 238:</w:t>
      </w:r>
    </w:p>
    <w:p>
      <w:r>
        <w:t>I knew the app sucks but still I had to download It if i wanted the verification done. Bottom line, verification didn't work! Now LinkedIn and Persona ping pong responsibility for this failure, yet nobody fixes it. LinkedIn wasn't conceived as an app in the first place</w:t>
      </w:r>
    </w:p>
    <w:p/>
    <w:p>
      <w:r>
        <w:t>Review 239:</w:t>
      </w:r>
    </w:p>
    <w:p>
      <w:r>
        <w:t>Very horrible experience trying to sign up. I have done this security check/verification like a thousand and 1 times but I've not been able to go past it. I don't have all day, it's a waste of my time! Please you guys should fix this</w:t>
      </w:r>
    </w:p>
    <w:p/>
    <w:p>
      <w:r>
        <w:t>Review 240:</w:t>
      </w:r>
    </w:p>
    <w:p>
      <w:r>
        <w:t>Why every time I update this app, something new wrong with it? After last update, the number of my followers freezed and it doesn't change at all. Another problem is I can't see my posts in my profile now, it's written "you haven't share any posts yet" and when I click on it, I can see all of my posts there! What's going on with this app? With updates? 🤔🤔🤔</w:t>
      </w:r>
    </w:p>
    <w:p/>
    <w:p>
      <w:r>
        <w:t>Review 241:</w:t>
      </w:r>
    </w:p>
    <w:p>
      <w:r>
        <w:t>The app is so frustrating, I got logged out of my LinkedIn few months ago and since then I've not been able to log back in, I've tried creating another account but it just won't work.</w:t>
      </w:r>
    </w:p>
    <w:p/>
    <w:p>
      <w:r>
        <w:t>Review 242:</w:t>
      </w:r>
    </w:p>
    <w:p>
      <w:r>
        <w:t>This app is a great app. It's just that I've been having issues with my LinkedIn account these past few days. Anytime I try logging in, it keeps showing me this- "Your LinkedIn Network Will Be Back Soon We’ve notified our operations staff that you are having a problem reaching LinkedIn. We’ll get you reconnected soon." I basically don't know what to do. Please, I need help as regards this. Thank you.</w:t>
      </w:r>
    </w:p>
    <w:p/>
    <w:p>
      <w:r>
        <w:t>Review 243:</w:t>
      </w:r>
    </w:p>
    <w:p>
      <w:r>
        <w:t>First, linkdin just blocked my account without confirming any of the spam reports. There is no direct help email also, so i am writing here. My account that was blocked now recovered (lost all data though) has my work ID registered, its not letting me register now saying "ID Already Registered". What kind of services are these from such decent professional app!</w:t>
      </w:r>
    </w:p>
    <w:p/>
    <w:p>
      <w:r>
        <w:t>Review 244:</w:t>
      </w:r>
    </w:p>
    <w:p>
      <w:r>
        <w:t>Awesome app. I love LinkedIn app because it solves almost every problem of it's users. Here, one can easily connect with fellow professionals and like minded individuals, get hired or hire people, not to mention the high security priority they offer. All in all, it's a very nice platform.</w:t>
      </w:r>
    </w:p>
    <w:p/>
    <w:p>
      <w:r>
        <w:t>Review 245:</w:t>
      </w:r>
    </w:p>
    <w:p>
      <w:r>
        <w:t>I made an account cause colleagues suggested I do. Filled out most to everything on it for a nice resume. A few days later I go to check and I'm logged out on my phone. Can't login cause it wants me to upload an ID but when I try to use Persona it tells me I already have an application waiting but I've never used it before? Oh well. Guess I'll stick to regular resume making.</w:t>
      </w:r>
    </w:p>
    <w:p/>
    <w:p>
      <w:r>
        <w:t>Review 246:</w:t>
      </w:r>
    </w:p>
    <w:p>
      <w:r>
        <w:t>My linkedin account is closed since 2-3 days, I don't know, why?But even after I enter my register email id and password, the id doesn't open,why the same steps come back when logging in, after logging in when I already have a linkdin account.why it shows also join i also submitted the verification code which came to my e mail, i am tired of following the same steps again and again to enter login id password,if there is any error from me using the link din,i request delete my Account permanently</w:t>
      </w:r>
    </w:p>
    <w:p/>
    <w:p>
      <w:r>
        <w:t>Review 247:</w:t>
      </w:r>
    </w:p>
    <w:p>
      <w:r>
        <w:t>It's a great thing when professionally minded people across the globe are able to connect and cross-breed ideas which eventually impact on the lives of all. This app create such opportunity for connection making it an invaluable and necessary too to have. I hope that constant improvements will be seen as it's updated to be certain that it's purpose is achieved and actualised. It's great to have overall. Kudos to the developer; my thumbs 👍👍👍👍👍 (5 times up) and the ⭐⭐⭐⭐⭐ rated. Keep it up</w:t>
      </w:r>
    </w:p>
    <w:p/>
    <w:p>
      <w:r>
        <w:t>Review 248:</w:t>
      </w:r>
    </w:p>
    <w:p>
      <w:r>
        <w:t>Update: when I select the option that I'm not interested in the author of useless content for your suggestions, means I do not want to see any of it. So why does this app keep bringing clowns back to my timeline?</w:t>
      </w:r>
    </w:p>
    <w:p/>
    <w:p>
      <w:r>
        <w:t>Review 249:</w:t>
      </w:r>
    </w:p>
    <w:p>
      <w:r>
        <w:t>When the app detects you're trying to take a screenshot it automatically pops up the share button. All I want is take a scrolling screenshot to save some stuff for reference, not to share LinkedIn posts, but I can't do that because the share bar is considered the bottom of the screen -_- Hate this feature.</w:t>
      </w:r>
    </w:p>
    <w:p/>
    <w:p>
      <w:r>
        <w:t>Review 250:</w:t>
      </w:r>
    </w:p>
    <w:p>
      <w:r>
        <w:t>The app is so bad that it keeps other apps from working. Here's how. If you open a link from another app to this app, you won't be able to go back to the other app even after force closing the other app. This is because LinkedIn doesn't want you to leave their site. In order to get around this you have to force close LinkedIn so that you can open the app that linked to a LinkedIn post. This is malicious behavior and needs to stop.</w:t>
      </w:r>
    </w:p>
    <w:p/>
    <w:p>
      <w:r>
        <w:t>Review 251:</w:t>
      </w:r>
    </w:p>
    <w:p>
      <w:r>
        <w:t>LinkedIn has been a game-changer for me. It connected me with international freelance opportunities, and my life has transformed thanks to the incredible network I've built on this platform. Highly recommended!</w:t>
      </w:r>
    </w:p>
    <w:p/>
    <w:p>
      <w:r>
        <w:t>Review 252:</w:t>
      </w:r>
    </w:p>
    <w:p>
      <w:r>
        <w:t>signing up in your app is like going from earth to another planet , which is so very arkward and frustrating when it comes to let's do a quick security check , I mean it's very annoying and can't be open after completion. it's say this( Your noCAPTCHA user response code is missing or invalid) please why</w:t>
      </w:r>
    </w:p>
    <w:p/>
    <w:p>
      <w:r>
        <w:t>Review 253:</w:t>
      </w:r>
    </w:p>
    <w:p>
      <w:r>
        <w:t>I have been trying to verify myself but I keep getting the same issue, initially it asks about the ID card pic. Upon providing that it gives the error and says that I didn't provide the passport. Kindly look into this matter.</w:t>
      </w:r>
    </w:p>
    <w:p/>
    <w:p>
      <w:r>
        <w:t>Review 254:</w:t>
      </w:r>
    </w:p>
    <w:p>
      <w:r>
        <w:t>It's a great app, though I found a glitch on the chatting part i.e. when I reply to a message while the recipient is sending a new message, my reply gets attached to the wrong message. It may be an issue with the update of the index to which the messages are allocated.</w:t>
      </w:r>
    </w:p>
    <w:p/>
    <w:p>
      <w:r>
        <w:t>Review 255:</w:t>
      </w:r>
    </w:p>
    <w:p>
      <w:r>
        <w:t>I absolutely love this app. It makes it easy to connect on the go. I can easily check posts, job listings, and read articles without having my laptop.</w:t>
      </w:r>
    </w:p>
    <w:p/>
    <w:p>
      <w:r>
        <w:t>Review 256:</w:t>
      </w:r>
    </w:p>
    <w:p>
      <w:r>
        <w:t>I have been a longtime LinkedIn Member since 2007-ish and it's amazing, but in order for it to be BEYOND Incredible, learn everything you can about the APP and it's multiple career building extensions within....Connect and Build Connections and pass your kmowlege to your children, it's a Professional Career Legacy!!!!</w:t>
      </w:r>
    </w:p>
    <w:p/>
    <w:p>
      <w:r>
        <w:t>Review 257:</w:t>
      </w:r>
    </w:p>
    <w:p>
      <w:r>
        <w:t>It's just a harassment or nothing else. Every time need to open new account. An account doesn't last more than 3-4 days they make it restricted. And makes the recovery process lengthy even not recoverable most often. Why you guys are give restrictions to accounts randomly? Even I don't even get the reason behind it. I just maintained my accounts clean and methodically. I'm really feeling annoyed for such complexities😑</w:t>
      </w:r>
    </w:p>
    <w:p/>
    <w:p>
      <w:r>
        <w:t>Review 258:</w:t>
      </w:r>
    </w:p>
    <w:p>
      <w:r>
        <w:t>Title: Verification Options with persona for Pakistani Users Review: LinkedIn’s profile verification is commendable, but many Pakistani users face difficulties as it requires an NFC-enabled passport, which most do not have. Normally, we have regular passports without NFC capabilities. So please add MRP Passport option in persona,this would help more professionals verify their profiles and fully utilize LinkedIn’s features. Thank you for considering this request</w:t>
      </w:r>
    </w:p>
    <w:p/>
    <w:p>
      <w:r>
        <w:t>Review 259:</w:t>
      </w:r>
    </w:p>
    <w:p>
      <w:r>
        <w:t>To be honest, I would rate this app -1 star if I could but I got to do the right thing. This review is to the developers and they should take note of this, I downloaded this app for like a Month and ever since I downloaded it I haven't been able to either create nor login into any account on the app, and it sucks. I have been doing the security check tasks but it keeps repeating itself, why??. Is it supposed to do that?? I'm probably going to delete it if it's not fixed properly.</w:t>
      </w:r>
    </w:p>
    <w:p/>
    <w:p>
      <w:r>
        <w:t>Review 260:</w:t>
      </w:r>
    </w:p>
    <w:p>
      <w:r>
        <w:t>LinkedIn has been acting difficult. I shouldn't have to verify my identity to my LinkedIn profile. I've had my LinkedIn page for four years and I've never experienced this issue before. I would like to contact the LinkedIn customer service asap to get this issue fixed. I feel like this is a scam. Who do I need to get in contact with regarding this issue? This app needs an update so this issue can be resolved. Thank you in advance for this issue that I have encountered today and will be fixed.</w:t>
      </w:r>
    </w:p>
    <w:p/>
    <w:p>
      <w:r>
        <w:t>Review 261:</w:t>
      </w:r>
    </w:p>
    <w:p>
      <w:r>
        <w:t>Annoying. No normal jobs, just bs for job elitists nowadays. I don't need fancy job names or descriptions, I do not want to expose my whole life online in order to find job nor do I want to stalk others' lives and watch bs and cringe posing on their timelines as if everyone is some kind of a public figure or a star. I just need a normal, serious job.</w:t>
      </w:r>
    </w:p>
    <w:p/>
    <w:p>
      <w:r>
        <w:t>Review 262:</w:t>
      </w:r>
    </w:p>
    <w:p>
      <w:r>
        <w:t>LinkedIn is fantastic for networking, career growth, and learning from experts. It’s helped me connect with industry leaders and showcase my work effectively. Highly recommended for anyone focused on advancing their career!</w:t>
      </w:r>
    </w:p>
    <w:p/>
    <w:p>
      <w:r>
        <w:t>Review 263:</w:t>
      </w:r>
    </w:p>
    <w:p>
      <w:r>
        <w:t>Sometimes I get requests from people I have common mutual connections with. However, from the app at least, there seem to be *no* way of actually checking who those mutual relations are. Upon reviewing the request, I'm suggested: other people might know, Premium profiles I might be interested in, people or company to follow, and so on; yet no detail on that/those mutual relations, even when there's only one. What's the point of the app then?!?</w:t>
      </w:r>
    </w:p>
    <w:p/>
    <w:p>
      <w:r>
        <w:t>Review 264:</w:t>
      </w:r>
    </w:p>
    <w:p>
      <w:r>
        <w:t>Have the "noCAPTCHA user response code is missing or invalid" when trying to use both the app and website. Can only contact support by logging into the app. Genius move.</w:t>
      </w:r>
    </w:p>
    <w:p/>
    <w:p>
      <w:r>
        <w:t>Review 265:</w:t>
      </w:r>
    </w:p>
    <w:p>
      <w:r>
        <w:t>The best networking professional worldwide app/wesbite, but everything is bad under Google's hands. Very monopolized, not even a week of free search ! Pay..pay..pay. I totally understand paying more for more services, but not block even the search results. Waiting the time other global competitors appear and vanish this American arrogance. Or hopefully be a contributer of that.</w:t>
      </w:r>
    </w:p>
    <w:p/>
    <w:p>
      <w:r>
        <w:t>Review 266:</w:t>
      </w:r>
    </w:p>
    <w:p>
      <w:r>
        <w:t>LinkedIn truly offers something for everyone. Whether you're looking to connect with potential employers or clients, ask for advice, or find recommendations, this platform has it all. It’s a great place for a personal or professional development, whether you're pursuing new courses, networking, or exploring ways to support and participate in charity events. I’m still learning to make the most of everything LinkedIn offers, but the possibilities here are inspiring!</w:t>
      </w:r>
    </w:p>
    <w:p/>
    <w:p>
      <w:r>
        <w:t>Review 267:</w:t>
      </w:r>
    </w:p>
    <w:p>
      <w:r>
        <w:t>Pls I ve been unable to log into my account. It keeps bouncing back, and codes are not sent to me. After inputing the password, it keeps bouncing back. I hope someone is not trying to lock me out of my account. Pls I need access into my account. Thank you</w:t>
      </w:r>
    </w:p>
    <w:p/>
    <w:p>
      <w:r>
        <w:t>Review 268:</w:t>
      </w:r>
    </w:p>
    <w:p>
      <w:r>
        <w:t>I mean do I really have a choice other than this for professional networking? But it's still good. It has to improve mistakes as I sometimes find minor UI UX nitpickings that would be better without.</w:t>
      </w:r>
    </w:p>
    <w:p/>
    <w:p>
      <w:r>
        <w:t>Review 269:</w:t>
      </w:r>
    </w:p>
    <w:p>
      <w:r>
        <w:t>Edit for dev response: You don't my details to remove a feature no-one wants to see! Listen to your users! 🤬 Get rid of the childish videos for you! It's just ad spamming, do you really want the same tag lines of fb and insta? Your on a slippery slope, now embedded videos for you, selection you cannot hide! I don't want to see silly videos, this isn't Facebook or Instagram, don't go there, just read their reviews! It's hated stay professional!</w:t>
      </w:r>
    </w:p>
    <w:p/>
    <w:p>
      <w:r>
        <w:t>Review 270:</w:t>
      </w:r>
    </w:p>
    <w:p>
      <w:r>
        <w:t>I paid for this service, and it keeps asking me for money or to pay for the service again. What a waste of money if you need to achieve any success with pdfs. I hope another company comes along and makes Adobe pick up its game and not rip off its customers anymore. Mac</w:t>
      </w:r>
    </w:p>
    <w:p/>
    <w:p>
      <w:r>
        <w:t>Review 271:</w:t>
      </w:r>
    </w:p>
    <w:p>
      <w:r>
        <w:t>LinkedIn is a fantastic platform to learn, explore, connect, and share. It provides endless opportunities for professional growth and networking. My experience with LinkedIn has been truly rewarding and insightful. Highly recommend it for anyone looking to expand their horizons!</w:t>
      </w:r>
    </w:p>
    <w:p/>
    <w:p>
      <w:r>
        <w:t>Review 272:</w:t>
      </w:r>
    </w:p>
    <w:p>
      <w:r>
        <w:t>Hey Team, There must be few more filters that are necessary 1. Your location does not match country requirements - I see it often, this needs a filter 2. Company size - When I apply jobs for abroad companies, I really prefer to go to a stable company 3. Countries - You do not allow me to search and select multiple countries, it is usually the one you suggest</w:t>
      </w:r>
    </w:p>
    <w:p/>
    <w:p>
      <w:r>
        <w:t>Review 273:</w:t>
      </w:r>
    </w:p>
    <w:p>
      <w:r>
        <w:t>I am unable to access my personal linkedin account, as i connected it with the Microsoft authenticator app, and i lost my microsoft account and literally I am unable to access my personal linkedin id due to that. There is no damn else way, i dont understand why. There should be another option to access my linkedin account, like using my email. 🥲 Please add this setting too on linkedin. If a person can not get access through Microsoft authenticator, he/she can access it from their email.</w:t>
      </w:r>
    </w:p>
    <w:p/>
    <w:p>
      <w:r>
        <w:t>Review 274:</w:t>
      </w:r>
    </w:p>
    <w:p>
      <w:r>
        <w:t>Very easy to use and it is great for young people to find jobs and get connected to people who has experience with whatever you may need and best of all it is free with minimum ads</w:t>
      </w:r>
    </w:p>
    <w:p/>
    <w:p>
      <w:r>
        <w:t>Review 275:</w:t>
      </w:r>
    </w:p>
    <w:p>
      <w:r>
        <w:t>Can't log in to my device from which I have uninstall this app and tried to log in after reinstalling this app. , even after entering the code, it won't let me in saying tap yes on your logged in device. What a great developers LinkedIn has hired!!</w:t>
      </w:r>
    </w:p>
    <w:p/>
    <w:p>
      <w:r>
        <w:t>Review 276:</w:t>
      </w:r>
    </w:p>
    <w:p>
      <w:r>
        <w:t>I have go through the play store reviews, and found that alot of people are facing the phone number verification issue at account creation. I'm trying to create an account from 4 days, but stuck at LinkedIn phone number verification. I contacted the customer support and follow all the steps they tolde me, but still facing the same issue. Useless App with third class customer support</w:t>
      </w:r>
    </w:p>
    <w:p/>
    <w:p>
      <w:r>
        <w:t>Review 277:</w:t>
      </w:r>
    </w:p>
    <w:p>
      <w:r>
        <w:t>LinkedIn is great awesome app amongst all ... It's a complete world revolving around us to see, touch, pick what you want and go wherever you want to go, just in one app.. bravo, the app is too much 👍</w:t>
      </w:r>
    </w:p>
    <w:p/>
    <w:p>
      <w:r>
        <w:t>Review 278:</w:t>
      </w:r>
    </w:p>
    <w:p>
      <w:r>
        <w:t>Linkedin app is not working properly. I want to add email in my account but it show system error from 3 month. No any help support. If I apply on any job then error occur. To much bugs in it.</w:t>
      </w:r>
    </w:p>
    <w:p/>
    <w:p>
      <w:r>
        <w:t>Review 279:</w:t>
      </w:r>
    </w:p>
    <w:p>
      <w:r>
        <w:t>Wow, l appreciate LinkedIn because apart from job search it's help to connect professional group, positive mindset people and in good skills environmental. In my free time i scroll too much unnecessary reels on Facebook and Instagram but i wasn't able to improve my creativity thought and skills now I do same things with linkedin with learning positivity and creativity thinking, good skills which helps me to grow in my career.</w:t>
      </w:r>
    </w:p>
    <w:p/>
    <w:p>
      <w:r>
        <w:t>Review 280:</w:t>
      </w:r>
    </w:p>
    <w:p>
      <w:r>
        <w:t>LinkedIn believe it was Cool to restrict my account without an appeal over a silly comment made by a stranger because I forgot to logout from a public cafe PC - I have tried to restore my account status but I can't. Y'all need to accept appeals not automating account closures over silly reasons</w:t>
      </w:r>
    </w:p>
    <w:p/>
    <w:p>
      <w:r>
        <w:t>Review 281:</w:t>
      </w:r>
    </w:p>
    <w:p>
      <w:r>
        <w:t>This app is the worst app ever. My billing cycle is due on 24th but they deduct the money a day before which i call it theft as I was planning to cancel my subscription a day before. And when you try to follow their guidline on how to make a refund it takes you to a page you dont have access. And their chat help is useless and very provocative.</w:t>
      </w:r>
    </w:p>
    <w:p/>
    <w:p>
      <w:r>
        <w:t>Review 282:</w:t>
      </w:r>
    </w:p>
    <w:p>
      <w:r>
        <w:t>Poor experience without any information they have blocked my linkedIn, even after sending many mails without any proof they are just reverting me that my account has violated the linkedin user agreement which is not fair. I ambin search of job and this is all what is happening with me</w:t>
      </w:r>
    </w:p>
    <w:p/>
    <w:p>
      <w:r>
        <w:t>Review 283:</w:t>
      </w:r>
    </w:p>
    <w:p>
      <w:r>
        <w:t>Can't update profile because save button is not working in the update block. Can't upload profile picture as well. I thought you had great developers. Well, they are just highly paid.</w:t>
      </w:r>
    </w:p>
    <w:p/>
    <w:p>
      <w:r>
        <w:t>Review 284:</w:t>
      </w:r>
    </w:p>
    <w:p>
      <w:r>
        <w:t>LinkedIn's focus on green skills (see their 2024 report) makes them a strong advocate for the workforce training that is needed to drive sustainability. The app is also very useful and engaging.</w:t>
      </w:r>
    </w:p>
    <w:p/>
    <w:p>
      <w:r>
        <w:t>Review 285:</w:t>
      </w:r>
    </w:p>
    <w:p>
      <w:r>
        <w:t>My LinkedIn account was accessed by someone else who took it over! Long story short, my account has now been suspended. I have to verify my I.D. and do a security check. Why? I've done nothing to violate your policies. I've been struggling with this for the past couple of days now. I've had several login's on my account and I can't remove them.</w:t>
      </w:r>
    </w:p>
    <w:p/>
    <w:p>
      <w:r>
        <w:t>Review 286:</w:t>
      </w:r>
    </w:p>
    <w:p>
      <w:r>
        <w:t>Great App! One downside: sometimes the screen I am watching just disappears, and it's almost difficult to find it.</w:t>
      </w:r>
    </w:p>
    <w:p/>
    <w:p>
      <w:r>
        <w:t>Review 287:</w:t>
      </w:r>
    </w:p>
    <w:p>
      <w:r>
        <w:t>th frustrated with this system. I tried using multiple emails to create new accounts whenever one got locked, thinking it would work. But the next day, my account got locked again, even after verifying my identity through Persona. They even accessed my LinkedIn data, but the account still remained locked despite Persona verification being an option. This feels misleading and unfair. 🥺 I made a new account with a new email, but it shows “Captcha not valid” or “missing.” Plz repair this☹️</w:t>
      </w:r>
    </w:p>
    <w:p/>
    <w:p>
      <w:r>
        <w:t>Review 288:</w:t>
      </w:r>
    </w:p>
    <w:p>
      <w:r>
        <w:t>I can't open a new LinkedIn account. Each time it is saying noCAPTCHA invalid. Why is this happening? I have tried different email id, different browser but nothing is happening. I'm giving correct answer to the security captcha check but it is not working? Then how can I open an account in LINKEDIN? Update: I could open my account with the help of my friend. Maybe it was something with my network IP address</w:t>
      </w:r>
    </w:p>
    <w:p/>
    <w:p>
      <w:r>
        <w:t>Review 289:</w:t>
      </w:r>
    </w:p>
    <w:p>
      <w:r>
        <w:t>It's very important in these days of rapid and significant advances in mobile devices that desktop apps do their best to make their mobile versions equally useful. LinkedIn seems to be doing just that!</w:t>
      </w:r>
    </w:p>
    <w:p/>
    <w:p>
      <w:r>
        <w:t>Review 290:</w:t>
      </w:r>
    </w:p>
    <w:p>
      <w:r>
        <w:t>In March, I opted for a one-month free trial which I have neither got any benefits out of as all closed opportunity and subsequently unsubscribed via linked in. later I did not receive any notifications or reminders about these charges in my LinkedIn account. I have been charged Rs 1,850 each month for the past seven months, totaling Rs 12,950 via credit card .To complicate matters, these charges appeared on my Credit Card Bank Statement under Google Play. Unauthorised money looting. no support</w:t>
      </w:r>
    </w:p>
    <w:p/>
    <w:p>
      <w:r>
        <w:t>Review 291:</w:t>
      </w:r>
    </w:p>
    <w:p>
      <w:r>
        <w:t>Great platform for networking, and updating your network. Unfortunately they are greedy. $70/mo for premium? Seriously? I tried it, and then cancelled, and now all of the people who view my profile are hidden, not just certain ones (like before I tried premium). Now they are all hidden and LI teases "see who's viewing you" behind a paywall. Slimy.</w:t>
      </w:r>
    </w:p>
    <w:p/>
    <w:p>
      <w:r>
        <w:t>Review 292:</w:t>
      </w:r>
    </w:p>
    <w:p>
      <w:r>
        <w:t>I am trying to reactivate my profile and when signing in it keeps asking me for the autocaptcha which despite me getting right, it still keeps asking for the same thing again and again so I can't sign into my account. I also tried on Chrome and had the same result. I am getting an error message saying "your no response captcha user code is missing or invalid"</w:t>
      </w:r>
    </w:p>
    <w:p/>
    <w:p>
      <w:r>
        <w:t>Review 293:</w:t>
      </w:r>
    </w:p>
    <w:p>
      <w:r>
        <w:t>Disgusting app , I liked it before but once my account got hacked and i recovered it , there is no help centre to which I can make contact other than the ticket that has to be created which requires sign in , when I sign in it again brings back to sign in , useless app</w:t>
      </w:r>
    </w:p>
    <w:p/>
    <w:p>
      <w:r>
        <w:t>Review 294:</w:t>
      </w:r>
    </w:p>
    <w:p>
      <w:r>
        <w:t>Your search filter does not work. Even when you've entered keywords, you get results that are completely unrelated and have to sift through hundreds of irrelevant jobs. Second, the top applicant job recommendations I get are often far from my skills and experience.</w:t>
      </w:r>
    </w:p>
    <w:p/>
    <w:p>
      <w:r>
        <w:t>Review 295:</w:t>
      </w:r>
    </w:p>
    <w:p>
      <w:r>
        <w:t>I am not able to verify with digilocker everytime I am on the final step it's showing something error occurs but I am having a stable connection this happend for quite sometimes, not only that this error is happening whenever I try to block some unwanted spammers also</w:t>
      </w:r>
    </w:p>
    <w:p/>
    <w:p>
      <w:r>
        <w:t>Review 296:</w:t>
      </w:r>
    </w:p>
    <w:p>
      <w:r>
        <w:t>Awful. Performs the same function as the web, but the web version has jumping pop ups to force you to this info-stealing app. I quit facebook, and i cant believe Microsofts acquisition of and ruining of LinkedIn is so bad im considering going back.</w:t>
      </w:r>
    </w:p>
    <w:p/>
    <w:p>
      <w:r>
        <w:t>Review 297:</w:t>
      </w:r>
    </w:p>
    <w:p>
      <w:r>
        <w:t>Now it's worst. My account got hacked does anyone got the same. Or try to resolve this As I am unable to open my LinkedIn. I am using this from starting of my graduation. Asking me some kind of persona and validating my face. It should log me in first then you should ask about that. But I am not even to login. I am uninstalling it. Playing with people personal data even if you need you should let people login. What if I have some data or some message from a recruiter.</w:t>
      </w:r>
    </w:p>
    <w:p/>
    <w:p>
      <w:r>
        <w:t>Review 298:</w:t>
      </w:r>
    </w:p>
    <w:p>
      <w:r>
        <w:t>Hi team, It is best social networking sites which actually promotes knowledge transfer in masses. Can you please help to make it work on android phones because it becomes unavailable for use after few updates to use. Please try to fix it fast, so I can review my intial rating, because it has been a long since I was able to use phone on my phone ... Thanks for innovative thinking..... Kudos</w:t>
      </w:r>
    </w:p>
    <w:p/>
    <w:p>
      <w:r>
        <w:t>Review 299:</w:t>
      </w:r>
    </w:p>
    <w:p>
      <w:r>
        <w:t>LinkedIn has been a strong tool for me. I am constantly inspired by progress made by my peers and mentors over time. The platform is purposive and focused on matters about careers and personal development, innovation, technology, education, health, governance, and all possible drivers of positivity. With unmatched professionalism at the core of most discussions, LinkedIn is peerless.</w:t>
      </w:r>
    </w:p>
    <w:p/>
    <w:p>
      <w:r>
        <w:t>Review 300:</w:t>
      </w:r>
    </w:p>
    <w:p>
      <w:r>
        <w:t>"⭐⭐⭐⭐⭐ I’ve been using LinkedIn for quite some time now, and I have to say, it’s an incredible platform for professional growth and networking. Whether you're looking to expand your network, share insights, or explore new career opportunities, LinkedIn offers so much value. From connecting with like-minded professionals to gaining industry insights through posts and articles, it has truly become a cornerstone of my professional journey. Highly recommend it to anyone serious about their career gr</w:t>
      </w:r>
    </w:p>
    <w:p/>
    <w:p>
      <w:r>
        <w:t>Review 301:</w:t>
      </w:r>
    </w:p>
    <w:p>
      <w:r>
        <w:t>I need help!!! It's been difficult to open a profile on this app, I've been trying for months now, it's keeps bringing different puzzles for me to solve, I've solved more than a 100 puzzles, yet I can't even set up a profile, what's going on?</w:t>
      </w:r>
    </w:p>
    <w:p/>
    <w:p>
      <w:r>
        <w:t>Review 302:</w:t>
      </w:r>
    </w:p>
    <w:p>
      <w:r>
        <w:t>a lot of fake, abusive, scam, deceptive jobs, it should have active moderation and it should include clear report options. also the timeline is ridiculous, it only shows ads and the same post 5 days in a row, the search don't work as well, it only returns ads and irrelevant results</w:t>
      </w:r>
    </w:p>
    <w:p/>
    <w:p>
      <w:r>
        <w:t>Review 303:</w:t>
      </w:r>
    </w:p>
    <w:p>
      <w:r>
        <w:t>I recently noticed an unusual activity on my LinkedIn account. While checking my profile on my phone, I discovered that a different profile (not mine) belonging to someone named Ziqing was logged in using my email address. I promptly signed out and attempted to log back in to secure my account. However, after completing the verification process, I received the following message: "Your account has been temporarily restricted as a precaution."</w:t>
      </w:r>
    </w:p>
    <w:p/>
    <w:p>
      <w:r>
        <w:t>Review 304:</w:t>
      </w:r>
    </w:p>
    <w:p>
      <w:r>
        <w:t>After the new update, applying with the "easyapply" option doesn't work. You fill out the entire application but when you click sumbit, it gives the error message "something went wrong". Very frustrating</w:t>
      </w:r>
    </w:p>
    <w:p/>
    <w:p>
      <w:r>
        <w:t>Review 305:</w:t>
      </w:r>
    </w:p>
    <w:p>
      <w:r>
        <w:t>I have been trying to verify my profile on linked in through digilocker, this app redirects me to the linked in website on chrome, and then as I log into digilocker through chrome it says that verification feature is available only on app. Why am I getting redirected in first place then? And why verification is not happening on app then ?</w:t>
      </w:r>
    </w:p>
    <w:p/>
    <w:p>
      <w:r>
        <w:t>Review 306:</w:t>
      </w:r>
    </w:p>
    <w:p>
      <w:r>
        <w:t>This is the best place to go for job seekers or anyone working on building a career, career change, student looking for internships. All around great experience!</w:t>
      </w:r>
    </w:p>
    <w:p/>
    <w:p>
      <w:r>
        <w:t>Review 307:</w:t>
      </w:r>
    </w:p>
    <w:p>
      <w:r>
        <w:t>30 separate security checks followed by being asked to log in or create an account again then another 30 security checks back to log in another 30 security checks then a blank screen. Kill the app and open it up again and restart the process. Finally to where I can verify with persona. Keeps telling me I have already done it. Skip it for now back to log in and restart the process</w:t>
      </w:r>
    </w:p>
    <w:p/>
    <w:p>
      <w:r>
        <w:t>Review 308:</w:t>
      </w:r>
    </w:p>
    <w:p>
      <w:r>
        <w:t>Barely functional job search aid powered by perpetual ads. LinkedIn takes spam to a new level with a constant barrage of fake messages from fake profiles trying to get you to sign up for their ridiculously priced premium services. I have received 15 fake spam messages to sign up for premium for every real spam or scam message tryo g to get me to pay someone else to take a test for me. I can't not recommend LinkedIn enough.</w:t>
      </w:r>
    </w:p>
    <w:p/>
    <w:p>
      <w:r>
        <w:t>Review 309:</w:t>
      </w:r>
    </w:p>
    <w:p>
      <w:r>
        <w:t>LinkedIn one of the best professional networks on planet earth! Once in a while I did post few bad posts, but still LinkedIn professional network and I am thankful for LinkedIn! I think every professional and even students studying professional courses should use LinkedIn! Of course, in India, most people are used to listening to propaganda rather than verified professional credentials or using brains, but in general LinkedIn very professional network!</w:t>
      </w:r>
    </w:p>
    <w:p/>
    <w:p>
      <w:r>
        <w:t>Review 310:</w:t>
      </w:r>
    </w:p>
    <w:p>
      <w:r>
        <w:t>I would've given this a 5 star rating, but login issues are a nightmare! Keeps logging me out, banning my account and I do not receive verification codes. I have tried multiple emails and opened about three accounts, same problem. Please fix!</w:t>
      </w:r>
    </w:p>
    <w:p/>
    <w:p>
      <w:r>
        <w:t>Review 311:</w:t>
      </w:r>
    </w:p>
    <w:p>
      <w:r>
        <w:t>LinkedIn is a valuable tool for connecting with professionals in my field. I've found it easy to search for people, companies, and job opportunities. The app's interface is generally user-friendly, and I appreciate the ability to easily share articles and updates.</w:t>
      </w:r>
    </w:p>
    <w:p/>
    <w:p>
      <w:r>
        <w:t>Review 312:</w:t>
      </w:r>
    </w:p>
    <w:p>
      <w:r>
        <w:t>UI issues! Really horrible UX, adding short videos to your platform showcases your true intentions of being just another shareholder focused social media. I'd like to see you improve, but with each update the decline is very much enunciated. Why do you have an articles feature which offers less than a simple word processor? Or a posts feature which is seriously underdeveloped. Fake jobs galore, and having a community based flagging system for such a large user base doesn't work ya know.</w:t>
      </w:r>
    </w:p>
    <w:p/>
    <w:p>
      <w:r>
        <w:t>Review 313:</w:t>
      </w:r>
    </w:p>
    <w:p>
      <w:r>
        <w:t>Sometimes you can download an image from a post, sometimes you can only save the post. There is no indication why. Most of the infographics I have already let me know who made them and it's tedious to open LinkedIn just to use one.</w:t>
      </w:r>
    </w:p>
    <w:p/>
    <w:p>
      <w:r>
        <w:t>Review 314:</w:t>
      </w:r>
    </w:p>
    <w:p>
      <w:r>
        <w:t>LinkedIn is a great platform, but the app sucks!! Compared to other social apps like FB or Insta, the posting features on the mobile app are primitive. It is extremely difficult to look for hashtags and @ mentions. I have a 6.5 inch phone, and the moment I press the @, the entire screen gets taken over by the popup. When I press # in other SM Editors, I get a shortlist of the relevant hashtags as a drop-down, so that I don't make a spelling error: that should be an easy solve here as well!!</w:t>
      </w:r>
    </w:p>
    <w:p/>
    <w:p>
      <w:r>
        <w:t>Review 315:</w:t>
      </w:r>
    </w:p>
    <w:p>
      <w:r>
        <w:t>Garbage ID verification, do not use. I cannot be more disappointed in this app. I work in this industry, and this is absolute trash. I recommend you not use the app at all, and I wouldn't run your ID through here because who knows what they're capturing and using that data for on the back end. When a system like this fails to work, you really have to question yourself, why you would rely so heavily on it in order to verify accounts when it clearly does not work. AVOID</w:t>
      </w:r>
    </w:p>
    <w:p/>
    <w:p>
      <w:r>
        <w:t>Review 316:</w:t>
      </w:r>
    </w:p>
    <w:p>
      <w:r>
        <w:t>Why am I unable to sign in to my account after my phone got wiped? I can't remember the password and the steps to recover or reset the password lead to no reasonable end. I'm unable to reach the help website too. This is frustrating. I have a whole lot going on, on that app.</w:t>
      </w:r>
    </w:p>
    <w:p/>
    <w:p>
      <w:r>
        <w:t>Review 317:</w:t>
      </w:r>
    </w:p>
    <w:p>
      <w:r>
        <w:t>Dear LinkedIn team, i have tried atleast 50 times to verify my profile. But, after I enter my password for my digilocker account, it brings me here and gets stuck. I have already installed LinkedIn app on my phone, it still asks me to download the app, and gets stuck. Help me verify my profile , and I will change my review from 1 star to 5 star. Please help. Best Regards</w:t>
      </w:r>
    </w:p>
    <w:p/>
    <w:p>
      <w:r>
        <w:t>Review 318:</w:t>
      </w:r>
    </w:p>
    <w:p>
      <w:r>
        <w:t>Waste app I lost my old mobile..I bought a new mobile and after I signed with my same email it is asking to enter yes in your old mobile..and I tried everything and still asking url how can I enter my url without logging very bad experience..iam trying to login my profile since 3 days but it doesn't opening showing same result..and sending job notifications to my email ,what should I do with these notifications without logging in ...👎👎 Try to improve</w:t>
      </w:r>
    </w:p>
    <w:p/>
    <w:p>
      <w:r>
        <w:t>Review 319:</w:t>
      </w:r>
    </w:p>
    <w:p>
      <w:r>
        <w:t>Good experience except the following issue: when I click on a link in post, and hit back button it's supposed to return to the current post that has the link, but it doesn't do that, instead, it refresh the whole app and I lost the post.</w:t>
      </w:r>
    </w:p>
    <w:p/>
    <w:p>
      <w:r>
        <w:t>Review 320:</w:t>
      </w:r>
    </w:p>
    <w:p>
      <w:r>
        <w:t>Been trying to access my account, it is asking for phone verification but my phone never receive the code. When tried a few times then it locked sending code, an error message shows I have reached my limit and try later date. Even after a week I get the same error. I used use linkedin a lot but for a few years I am not using it regularly until recently I needed it. I read some recent feedback. Continue the bad experience users will find an alternative.</w:t>
      </w:r>
    </w:p>
    <w:p/>
    <w:p>
      <w:r>
        <w:t>Review 321:</w:t>
      </w:r>
    </w:p>
    <w:p>
      <w:r>
        <w:t>The job search function is horrible. Every search I do, no matter what I put in for a location, it just reverts back to United States and gives me jobs from all over the US. Completely useless...</w:t>
      </w:r>
    </w:p>
    <w:p/>
    <w:p>
      <w:r>
        <w:t>Review 322:</w:t>
      </w:r>
    </w:p>
    <w:p>
      <w:r>
        <w:t>Hello LinkedIn support team, I am writing to express my concern regarding my LinkedIn account recovery process after changing my phone. Around a couple of days ago, I initiated the "Forgot Password" procedure to regain access to my account. However, I have not received any response or further instructions from your team. As my account is important for my professional networking and communication, I kindly request your assistance in recovering it as soon as possible. Looking forward for response</w:t>
      </w:r>
    </w:p>
    <w:p/>
    <w:p>
      <w:r>
        <w:t>Review 323:</w:t>
      </w:r>
    </w:p>
    <w:p>
      <w:r>
        <w:t>Amazing platform, I enjoy the feel of a marketplace conversation. Really amazing versatile features to tell one's story and position one's brand. Great networking space...LinkedIn is indispensible for career networking and learning.</w:t>
      </w:r>
    </w:p>
    <w:p/>
    <w:p>
      <w:r>
        <w:t>Review 324:</w:t>
      </w:r>
    </w:p>
    <w:p>
      <w:r>
        <w:t>I love this app. It's user friendly. Can connect to professionals. Also it's good app for searching jobs. Need one update after receiving message from someone we can drag same message down and reply to same message like what's app.</w:t>
      </w:r>
    </w:p>
    <w:p/>
    <w:p>
      <w:r>
        <w:t>Review 325:</w:t>
      </w:r>
    </w:p>
    <w:p>
      <w:r>
        <w:t>I just downloaded this app this morning and the security check is taking forever to load, it's been loading for over 20 minutes and it's very annoying. It's wasting my time and battery. How long will it take for the security check to load, I need to do something on the app urgently and I'm experiencing this. I'm going to give it one star.</w:t>
      </w:r>
    </w:p>
    <w:p/>
    <w:p>
      <w:r>
        <w:t>Review 326:</w:t>
      </w:r>
    </w:p>
    <w:p>
      <w:r>
        <w:t>Glad to see the "recent searches" UI, being restored. Please fix the job search results to fetch the actual jobs the user's searching for instead of just matching any word from the search query.</w:t>
      </w:r>
    </w:p>
    <w:p/>
    <w:p>
      <w:r>
        <w:t>Review 327:</w:t>
      </w:r>
    </w:p>
    <w:p>
      <w:r>
        <w:t>I do not like nor enjoy social media due to its time wasting nature. LinkedIn is different in that the majority of posts aim to further your knowledge or convey a message some sees as important. I haven't personally used it to get a job but plan to when the opportunity to move on presents itself.</w:t>
      </w:r>
    </w:p>
    <w:p/>
    <w:p>
      <w:r>
        <w:t>Review 328:</w:t>
      </w:r>
    </w:p>
    <w:p>
      <w:r>
        <w:t>It's and awesome platform to explore and discover ourselves in the professional arena. Learning from the potential people and their advice advice guidelines help me to choose the path where I want to go. Thank you</w:t>
      </w:r>
    </w:p>
    <w:p/>
    <w:p>
      <w:r>
        <w:t>Review 329:</w:t>
      </w:r>
    </w:p>
    <w:p>
      <w:r>
        <w:t>LinkedIn is not just a platform for professional growth, but also a place where we can develop a positive mindset and reach for greater heights. When used thoughtfully, it opens up endless possibilities to connect with inspiring people and explore new opportunities. Embrace it with an open heart, and you'll find countless ways to learn and grow.</w:t>
      </w:r>
    </w:p>
    <w:p/>
    <w:p>
      <w:r>
        <w:t>Review 330:</w:t>
      </w:r>
    </w:p>
    <w:p>
      <w:r>
        <w:t>Six emails just today??? Joined a few days ago, and since I did, I get nothing but a barrage of emails from linked in. I didn't sign up just to get a flood of spam. Why would any app designer ever think anyone wants that much garbage in their inbox??? Be better LinkedIn/Microsoft.</w:t>
      </w:r>
    </w:p>
    <w:p/>
    <w:p>
      <w:r>
        <w:t>Review 331:</w:t>
      </w:r>
    </w:p>
    <w:p>
      <w:r>
        <w:t>Although you can get overwhelmed with the amount things going on in the app, it dies offer a variety of professional tools and networking assets. It can be cleaned up a bit.</w:t>
      </w:r>
    </w:p>
    <w:p/>
    <w:p>
      <w:r>
        <w:t>Review 332:</w:t>
      </w:r>
    </w:p>
    <w:p>
      <w:r>
        <w:t>I’ve been charged for premium service, but I haven’t received any of the benefits I paid for. This is really disappointing, and it’s frustrating to be billed without access to the promised features. Please address this issue immediately and provide a solution, as this is not the level of service I expected.</w:t>
      </w:r>
    </w:p>
    <w:p/>
    <w:p>
      <w:r>
        <w:t>Review 333:</w:t>
      </w:r>
    </w:p>
    <w:p>
      <w:r>
        <w:t>Stupid application you still cannot figure out how to let someone sign in with email?? Keep resetting password and send the same code again and give session expired error, even high school coders can create better interface</w:t>
      </w:r>
    </w:p>
    <w:p/>
    <w:p>
      <w:r>
        <w:t>Review 334:</w:t>
      </w:r>
    </w:p>
    <w:p>
      <w:r>
        <w:t>Opening a LinkedIn account has greatly enhanced my professional journey. It serves as an online resume, showcasing my skills and experiences to potential employers. The platform connects me with industry professionals globally, fostering valuable relationships and opportunities. Overall, LinkedIn has positioned me favorably for career advancement.</w:t>
      </w:r>
    </w:p>
    <w:p/>
    <w:p>
      <w:r>
        <w:t>Review 335:</w:t>
      </w:r>
    </w:p>
    <w:p>
      <w:r>
        <w:t>Applied for many jobs related to my field, but hiring team did not giving any response to the resumes . It feels like being marginalized. I am so disappointed through this . It is so unfair 😔 Not get any valuable job opportunities, it is full of crowded. Linkedin is actually a failure. Only the hiring team collecting data of all our candidates to sell our data. Bad words coming in my mouth. Why u are running app, for simply for showing off what we have done. Suicide thoughts only coming. 🫠⚰️</w:t>
      </w:r>
    </w:p>
    <w:p/>
    <w:p>
      <w:r>
        <w:t>Review 336:</w:t>
      </w:r>
    </w:p>
    <w:p>
      <w:r>
        <w:t>Quite exciting being able to interact with talented people and those looking to learn. Some buttons on the site could be made more visible and intuitive. Otherwise, I like it.</w:t>
      </w:r>
    </w:p>
    <w:p/>
    <w:p>
      <w:r>
        <w:t>Review 337:</w:t>
      </w:r>
    </w:p>
    <w:p>
      <w:r>
        <w:t>LinkedIn is a great tool for networking and career growth. The app makes it easy to connect with professionals, explore job opportunities, and stay updated. A must-have for anyone focused on their career!</w:t>
      </w:r>
    </w:p>
    <w:p/>
    <w:p>
      <w:r>
        <w:t>Review 338:</w:t>
      </w:r>
    </w:p>
    <w:p>
      <w:r>
        <w:t>Linkedin always restricts my account everytime i make one. It's a never ending cycle. If you want to restrict someone, at least say the reason why. Also there is no support that can help me understand what is happening and how fo recover my account. I've only had my account for a few days and it's restricted already and needs 24-48hrs to review it. I needed that app today.</w:t>
      </w:r>
    </w:p>
    <w:p/>
    <w:p>
      <w:r>
        <w:t>Review 339:</w:t>
      </w:r>
    </w:p>
    <w:p>
      <w:r>
        <w:t>LinkedIn has been an invaluable tool for me in expanding my professional network and staying updated on industry trends. The app is user-friendly and offers a range of features that make it easy to connect with peers, share achievements, and discover new opportunities.</w:t>
      </w:r>
    </w:p>
    <w:p/>
    <w:p>
      <w:r>
        <w:t>Review 340:</w:t>
      </w:r>
    </w:p>
    <w:p>
      <w:r>
        <w:t>It has been a great experience and I got lots of connections in my career path and prospect. Notwithstanding I also got so many tips on career, leadership and recommended trainings to help advance my career path. 👍 To all the team and management of LinkedIn</w:t>
      </w:r>
    </w:p>
    <w:p/>
    <w:p>
      <w:r>
        <w:t>Review 341:</w:t>
      </w:r>
    </w:p>
    <w:p>
      <w:r>
        <w:t>Easy Apply Button is broken. Even on the website on a computer it won't work. Apparently the function was being replaced and yet it's still there and not functioning. It's a shame due to the amount of job posting that use Easy Apply.</w:t>
      </w:r>
    </w:p>
    <w:p/>
    <w:p>
      <w:r>
        <w:t>Review 342:</w:t>
      </w:r>
    </w:p>
    <w:p>
      <w:r>
        <w:t>A very useful app for proffesional network, job seeking, bussines. I get a really good job here that changed my life for good. Absolutely recomended. A "Must have" app for professionals and interpreneurs.</w:t>
      </w:r>
    </w:p>
    <w:p/>
    <w:p>
      <w:r>
        <w:t>Review 343:</w:t>
      </w:r>
    </w:p>
    <w:p>
      <w:r>
        <w:t>I am experiencing with resetting my LinkedIn password. Despite multiple attempts to request a password reset, I have not received the password reset email in my inbox or spam folder. Could you please assist me in resolving this issue? I would appreciate any guidance on how to proceed, as I am currently unable to access my account.</w:t>
      </w:r>
    </w:p>
    <w:p/>
    <w:p>
      <w:r>
        <w:t>Review 344:</w:t>
      </w:r>
    </w:p>
    <w:p>
      <w:r>
        <w:t>SEP 2024 Edit: They just implemented video reels. These idots want to make the app more like tiktok. 🤦Also, they are opting users into their Generative AI training stuff without consent. 😖 ----- The app has become a cesspool of career-influencers and their cheap takes on buzzword topics. The platform should have focused on fixing it's garbage job matching algorithms but instead wants to do this nonsense and wants to get into mobile games. Way to devalue and kill your company.</w:t>
      </w:r>
    </w:p>
    <w:p/>
    <w:p>
      <w:r>
        <w:t>Review 345:</w:t>
      </w:r>
    </w:p>
    <w:p>
      <w:r>
        <w:t>I'm going to uninstall and re-install since notifications are still all in German??? No matter what I do notifications are sent me in German!! I've reset all languages, turned app on and off .. hopeless ... 'help' advice is useless ..</w:t>
      </w:r>
    </w:p>
    <w:p/>
    <w:p>
      <w:r>
        <w:t>Review 346:</w:t>
      </w:r>
    </w:p>
    <w:p>
      <w:r>
        <w:t>user experience is continuously getting worse. ⅔ of my feed is now garbage suggested posts, irrelevant and dump "expert" questions and paid promoted advertisement. What a wast of time Also, do you mind not forcing new "content" on us? No, I do not want to play games on my professional networking app. Also, I do not want to watch new tik Tok or other videos on this app. You used to be different, maybe stick to your roots?</w:t>
      </w:r>
    </w:p>
    <w:p/>
    <w:p>
      <w:r>
        <w:t>Review 347:</w:t>
      </w:r>
    </w:p>
    <w:p>
      <w:r>
        <w:t>As a Zen Roshi, I must laugh, for here I am, rating an app. Business is not my business, yet all is business when one is simply living. Each swipe is a gentle reminder that while I may be beyond job titles, LinkedIn insists on suggesting them. The app is functional, useful, and perplexing in all the ways a koan might be: What is the sound of one notification pinging? It is easy to connect digitally and grow to more.</w:t>
      </w:r>
    </w:p>
    <w:p/>
    <w:p>
      <w:r>
        <w:t>Review 348:</w:t>
      </w:r>
    </w:p>
    <w:p>
      <w:r>
        <w:t>There are too many sections and screen switches for phone users. Most clients use hand held devices. This forces various users to have to shift information side to side with their hand or making vital mistakes. I deleted crucial information from a dear colleague this morning and wasting valuable time on an urgent matter. This is a paid service and am senior citizen Christian author and have numbered days on this side of heaven. This ever growing fast pace, tech driven age tires me.</w:t>
      </w:r>
    </w:p>
    <w:p/>
    <w:p>
      <w:r>
        <w:t>Review 349:</w:t>
      </w:r>
    </w:p>
    <w:p>
      <w:r>
        <w:t>Very useful platform to interact with professionals,What sets LinkedIn apart is the personal touch — you can directly reach out to hiring managers and recruiters and even get referred by someone in your network. Overall, LinkedIn has been an essential tool in my job search, and I would highly recommend it to anyone looking to advance their career.</w:t>
      </w:r>
    </w:p>
    <w:p/>
    <w:p>
      <w:r>
        <w:t>Review 350:</w:t>
      </w:r>
    </w:p>
    <w:p>
      <w:r>
        <w:t>Created a group to try it out. I'm the only member of that group, now I'm unable to hibernate my account, until I give admin privilages to another member! Surely, if you're the last person left in any group, you should be allowed to delete the group. Not with this daft platform/app. 👎😒👎</w:t>
      </w:r>
    </w:p>
    <w:p/>
    <w:p>
      <w:r>
        <w:t>Review 351:</w:t>
      </w:r>
    </w:p>
    <w:p>
      <w:r>
        <w:t>There are parts that I like and there are parts that I don't like. But I feel obligated to give this app a five-star rating because if I don't they're probably going to ban me for life 😅 I do wish that it allowed me to add an email address to my account and allowed me to pay for premium services but hopefully once I get to 500 connections that will give me enough clout to be able to add an email address or become a premium member.</w:t>
      </w:r>
    </w:p>
    <w:p/>
    <w:p>
      <w:r>
        <w:t>Review 352:</w:t>
      </w:r>
    </w:p>
    <w:p>
      <w:r>
        <w:t>The feed is constantly overflowing with "likes this" ppsts with no way to filter them. The same goes for the functionality of the new short videos. The app is exponentially degrading from an app for professionals to an app for procastinators</w:t>
      </w:r>
    </w:p>
    <w:p/>
    <w:p>
      <w:r>
        <w:t>Review 353:</w:t>
      </w:r>
    </w:p>
    <w:p>
      <w:r>
        <w:t>Although it's simple and impressive, the privacy issues are highly exaggerated. For instance, I have been temporarily restricted and unable to access my account for the past 10 days. It's frustrating to be restricted for such a long time due to privacy concerns</w:t>
      </w:r>
    </w:p>
    <w:p/>
    <w:p>
      <w:r>
        <w:t>Review 354:</w:t>
      </w:r>
    </w:p>
    <w:p>
      <w:r>
        <w:t>The app is looking great and all functionality has been positive side but you can add more things like post comment sound make crazy .working on this part can platform make compartable and smoothy. Sounds are very important role to attract people attention .make a beautiful sound like facebook it can be more engaging. And your hard work seems a lot. thank you for reading and seeing this post.</w:t>
      </w:r>
    </w:p>
    <w:p/>
    <w:p>
      <w:r>
        <w:t>Review 355:</w:t>
      </w:r>
    </w:p>
    <w:p>
      <w:r>
        <w:t>Very useful professional app. Regularly browse. Gives lot of insights &amp; I personally update myself everyday from the global events. I have been connected to a good number of beautiful people from all over the world through this.</w:t>
      </w:r>
    </w:p>
    <w:p/>
    <w:p>
      <w:r>
        <w:t>Review 356:</w:t>
      </w:r>
    </w:p>
    <w:p>
      <w:r>
        <w:t>If you could hand over the developer and director who approved the notification settings to me, I'll personally ensure to torture them for 30 years for the amount of emails, push notifications being sent to me without my permission. They'll wish they died and went to l·lełł but I won't let them!</w:t>
      </w:r>
    </w:p>
    <w:p/>
    <w:p>
      <w:r>
        <w:t>Review 357:</w:t>
      </w:r>
    </w:p>
    <w:p>
      <w:r>
        <w:t>App is amazing, and so are the games. I love linkedin, except the fact that it is becoming more like instagram. Catch up feature was a bad idea and videos tab too.</w:t>
      </w:r>
    </w:p>
    <w:p/>
    <w:p>
      <w:r>
        <w:t>Review 358:</w:t>
      </w:r>
    </w:p>
    <w:p>
      <w:r>
        <w:t>The keyboard for the games is awful. Just let us use the default keyboard. I also want to stop getting notifications about one game in particular but it appears to be all or nothing.</w:t>
      </w:r>
    </w:p>
    <w:p/>
    <w:p>
      <w:r>
        <w:t>Review 359:</w:t>
      </w:r>
    </w:p>
    <w:p>
      <w:r>
        <w:t>My experience with linkedin is simply magnificent. Linkedin is the platform where knowledge and experience can be shared and the true meaning of "connect" can be rediscovered. Such a huge pool of talent, ideas, offerings..... truly there are hardly any other website which can be referred to.</w:t>
      </w:r>
    </w:p>
    <w:p/>
    <w:p>
      <w:r>
        <w:t>Review 360:</w:t>
      </w:r>
    </w:p>
    <w:p>
      <w:r>
        <w:t>My Premium account is now suddenly restricted for the 3rd time in 2 years FOR NO APPARENT REASON. When i attempt the Persona flow it says I already submitted a request when I have not. I can't get any further, or try another tool like CLEAR. I can't even submit a help ticket because that requires you to be signed in. I am at my wit's end. What the hell is wrong with you guys? Who can I contact to fix this?? HELP.</w:t>
      </w:r>
    </w:p>
    <w:p/>
    <w:p>
      <w:r>
        <w:t>Review 361:</w:t>
      </w:r>
    </w:p>
    <w:p>
      <w:r>
        <w:t>I downloaded the App and trying to sign in for 2days now but it keeps me trap at the Verification displaying a prompt that says "Your noCaptha user response is missing or invalid." Please this needs to be resolved, it's already frustrating.</w:t>
      </w:r>
    </w:p>
    <w:p/>
    <w:p>
      <w:r>
        <w:t>Review 362:</w:t>
      </w:r>
    </w:p>
    <w:p>
      <w:r>
        <w:t>Best platform for networking and seeing what and who is out there! Great app for job openings as well as salary info for anyone considering new and existing careers; this allows people to remain competitive in any market, based upon experience, as well as training and education.</w:t>
      </w:r>
    </w:p>
    <w:p/>
    <w:p>
      <w:r>
        <w:t>Review 363:</w:t>
      </w:r>
    </w:p>
    <w:p>
      <w:r>
        <w:t>Ever since I started using LinkedIn, for a long time now, everything seems so cool to me. The maturity of the platform, the job opportunities and offers available here, the chances of getting hired and more to add, for making my skills open to the world. Plus the level of people one meet here - the connection. I love visiting LinkedIn. You are worth 5stars.</w:t>
      </w:r>
    </w:p>
    <w:p/>
    <w:p>
      <w:r>
        <w:t>Review 364:</w:t>
      </w:r>
    </w:p>
    <w:p>
      <w:r>
        <w:t>A better alternative for your daily dose of social media. I can keep up with tech trends, professionals, etc. I personally have found a lot of relevant learning opportunities for myself and managed to connect with my fellow friends &amp; acquaintances alike, in a more respectable manner.</w:t>
      </w:r>
    </w:p>
    <w:p/>
    <w:p>
      <w:r>
        <w:t>Review 365:</w:t>
      </w:r>
    </w:p>
    <w:p>
      <w:r>
        <w:t>Terrible app filled with even worse faux "influencers." It's not a tool for marketing yourself so much as it's a platform for brand embasitors. Highly disappointing waste of data &amp; time. You should avoid downloading it at all costs. Cheers.</w:t>
      </w:r>
    </w:p>
    <w:p/>
    <w:p>
      <w:r>
        <w:t>Review 366:</w:t>
      </w:r>
    </w:p>
    <w:p>
      <w:r>
        <w:t>My account has been restricted for no reason. I've been sending my ID and driver's license for months for verification and nothing. I try calling but they don't have a customer service number and their help center doesn't have any solutions. Hands down the WORST CUSTOMER SERVICE AND LOGIN SYSTEM I've ever experienced the worst part is I still don't know what I did to get restricted 🤦‍♂️</w:t>
      </w:r>
    </w:p>
    <w:p/>
    <w:p>
      <w:r>
        <w:t>Review 367:</w:t>
      </w:r>
    </w:p>
    <w:p>
      <w:r>
        <w:t>The ID verify doesn't work for me. When I try to scan the NFC in my passport it simply doesn't work. I can scan with other app but LinkedIn doesn't work. I live in Brazil, using my e-passport (NFC) and a Android Xiaomi Poco X3 Pro with the NFC scan functionality activated.</w:t>
      </w:r>
    </w:p>
    <w:p/>
    <w:p>
      <w:r>
        <w:t>Review 368:</w:t>
      </w:r>
    </w:p>
    <w:p>
      <w:r>
        <w:t>The catch up section beside connect section is so much annoying, like why to even keep that it's totally unnecessary. Atleast they should move that section somewhere else because everytime when I have to open connect section, catch up section appears and it's so annoying.</w:t>
      </w:r>
    </w:p>
    <w:p/>
    <w:p>
      <w:r>
        <w:t>Review 369:</w:t>
      </w:r>
    </w:p>
    <w:p>
      <w:r>
        <w:t>Todays LinkedIn is not the LinkedIn it was. While you can still look for work, it's so much more. After the spending the last year actively engaged, it's the only platform I visit daily and this app, which works well, makes it easy to access from anywhere.</w:t>
      </w:r>
    </w:p>
    <w:p/>
    <w:p>
      <w:r>
        <w:t>Review 370:</w:t>
      </w:r>
    </w:p>
    <w:p>
      <w:r>
        <w:t>I need a refund for the subscription that was made on 18th November 2024 please. The account which was subscribed has already been restricted and I can't access it I just need a refund not the reactivation of the account please it was my school fee that was used for the subscription</w:t>
      </w:r>
    </w:p>
    <w:p/>
    <w:p>
      <w:r>
        <w:t>Review 371:</w:t>
      </w:r>
    </w:p>
    <w:p>
      <w:r>
        <w:t>I don't have access to my old phone and app. After trying to add a new device I get a message saying a notification has been sent to my app. Utterly braindead.</w:t>
      </w:r>
    </w:p>
    <w:p/>
    <w:p>
      <w:r>
        <w:t>Review 372:</w:t>
      </w:r>
    </w:p>
    <w:p>
      <w:r>
        <w:t>Very useless App with zero user friendly. The algorithm is not working, repeating same jobs for over 3 months and always asking for money to subscribe to premium... Why you ask for money from someone who is looking for job? That's robbery! Creat a LinkedIn lite version cos this version is nonsense.</w:t>
      </w:r>
    </w:p>
    <w:p/>
    <w:p>
      <w:r>
        <w:t>Review 373:</w:t>
      </w:r>
    </w:p>
    <w:p>
      <w:r>
        <w:t>Trash. So frustrated with the notifications and emails. Have to turn everything off individually and all the bs posts that are completely unrelated to career/work. Absolutely hate this.</w:t>
      </w:r>
    </w:p>
    <w:p/>
    <w:p>
      <w:r>
        <w:t>Review 374:</w:t>
      </w:r>
    </w:p>
    <w:p>
      <w:r>
        <w:t>Offers free trial, but have to provide credit card for subscription after the trial. And then, without warning that the free period is coming to an end, it just charges an exorbitant amount..</w:t>
      </w:r>
    </w:p>
    <w:p/>
    <w:p>
      <w:r>
        <w:t>Review 375:</w:t>
      </w:r>
    </w:p>
    <w:p>
      <w:r>
        <w:t>This is the worst support you can get from an app. I changed my password, and LinkedIn locked me out of my account. The screen display says I have reached the maximum number of attempts. Disgusting!</w:t>
      </w:r>
    </w:p>
    <w:p/>
    <w:p>
      <w:r>
        <w:t>Review 376:</w:t>
      </w:r>
    </w:p>
    <w:p>
      <w:r>
        <w:t>Even though it has some problems working offline in some areas like Ethiopia... Because we lack access to data ... It's a perfect app so far... I fully appreciate it.... I like it also... Please check out Ethiopia... We are so poor...</w:t>
      </w:r>
    </w:p>
    <w:p/>
    <w:p>
      <w:r>
        <w:t>Review 377:</w:t>
      </w:r>
    </w:p>
    <w:p>
      <w:r>
        <w:t>Updating/changing my last review of 4 years ago. Currently, the app continues to freeze up on my Galaxy S21 Ultra. For no apparent reason, it will freeze for sometimes up to a minute, while I'm trying to scroll, change screens, etc. Thought perhaps it was needing an update, so just the other day I did an update thru Google play. Restarted the app, and same behavior. Now I see another update is available, going to try that and will post an update here. But for now, giving this a 1.</w:t>
      </w:r>
    </w:p>
    <w:p/>
    <w:p>
      <w:r>
        <w:t>Review 378:</w:t>
      </w:r>
    </w:p>
    <w:p>
      <w:r>
        <w:t>LinkedIn is truly a place for professionals looking forward to connect with other professionals within their niche or outside their niche for their overall career growth. It is an institution on its own and a continuous learning platform. I love the consistent enhancement of the product to better serve DAU like me.</w:t>
      </w:r>
    </w:p>
    <w:p/>
    <w:p>
      <w:r>
        <w:t>Review 379:</w:t>
      </w:r>
    </w:p>
    <w:p>
      <w:r>
        <w:t>The app makes me feel like I'm actually on my desktop Great visuals really easy to navigate looks like they took some time and actually prepared correctly. Kudos LinkedIn!</w:t>
      </w:r>
    </w:p>
    <w:p/>
    <w:p>
      <w:r>
        <w:t>Review 380:</w:t>
      </w:r>
    </w:p>
    <w:p>
      <w:r>
        <w:t>My whole profile is missing, then tonight I get an email notification with a new name, I go to my app and all my information is missing... I mean everything. This is rubbish... Do you know how hard I worked on my profile only to get a notification with a Chinese name... What am I to do now? Useless!!!</w:t>
      </w:r>
    </w:p>
    <w:p/>
    <w:p>
      <w:r>
        <w:t>Review 381:</w:t>
      </w:r>
    </w:p>
    <w:p>
      <w:r>
        <w:t>Legitimately the worst way to seek a job. It acts like Facebook and is more interested in keeping you scrolling so it can bombard you with ads, meaning the company has literally zero incentive to actually help you find a job. Try to search for a job in your field and find the first and last 5 listings on each page are ads for unrelated postings. I have used them for years and have quite literally never gotten a job because of LinkedIn, only false opportunities from scammers trying to fleece me.</w:t>
      </w:r>
    </w:p>
    <w:p/>
    <w:p>
      <w:r>
        <w:t>Review 382:</w:t>
      </w:r>
    </w:p>
    <w:p>
      <w:r>
        <w:t>Excellent app for growing your network and keeping up to date with trends, events and pertinent news. I've not used it fir training, but have been told it is useful for that. The premium option is handy</w:t>
      </w:r>
    </w:p>
    <w:p/>
    <w:p>
      <w:r>
        <w:t>Review 383:</w:t>
      </w:r>
    </w:p>
    <w:p>
      <w:r>
        <w:t>I am extremely disappointed with LinkedIn’s security measures. Recently, someone logged into my account, changed my name, and altered all my information, including my bio. My entire profile was destroyed. It feels like LinkedIn’s operational security team is as effective as street vendors selling snacks, showing no professionalism whatsoever. This experience has been incredibly frustrating and has left me questioning the platform’s ability to protect user data</w:t>
      </w:r>
    </w:p>
    <w:p/>
    <w:p>
      <w:r>
        <w:t>Review 384:</w:t>
      </w:r>
    </w:p>
    <w:p>
      <w:r>
        <w:t>App is operating terribly. I re-downloaded to check out some opportunities, and now that I have it downloaded, I can not log in. The Gmail link is broken, and when I manually try to put in my info, it sends me into an endless captcha spiral.</w:t>
      </w:r>
    </w:p>
    <w:p/>
    <w:p>
      <w:r>
        <w:t>Review 385:</w:t>
      </w:r>
    </w:p>
    <w:p>
      <w:r>
        <w:t>Preference tab is missing in updated version of linkedin under job tab, earlier this option was present under the Job tab. Due to this it's getting difficult to find the option and update the resume. Please suggest any simple way to update resume</w:t>
      </w:r>
    </w:p>
    <w:p/>
    <w:p>
      <w:r>
        <w:t>Review 386:</w:t>
      </w:r>
    </w:p>
    <w:p>
      <w:r>
        <w:t>It would be great if you could hide jobs &amp; they actually not showed anymore. Wasted time having to go through pages &amp; pages of jobs including those indicated you don't want to see any more. Filters could also work a bit better.</w:t>
      </w:r>
    </w:p>
    <w:p/>
    <w:p>
      <w:r>
        <w:t>Review 387:</w:t>
      </w:r>
    </w:p>
    <w:p>
      <w:r>
        <w:t>Great content, Great for make connections, but not good in my experience to land a Job. Other than that s great tool or source for different types of professional information.</w:t>
      </w:r>
    </w:p>
    <w:p/>
    <w:p>
      <w:r>
        <w:t>Review 388:</w:t>
      </w:r>
    </w:p>
    <w:p>
      <w:r>
        <w:t>The "Notifications you may have missed" push that pops up every 30 mins is an annoying feature. Luckily, I can block all notifications from LinkedIn app to get rid of this headache. Thanks, Android - not you, LinkedIn!</w:t>
      </w:r>
    </w:p>
    <w:p/>
    <w:p>
      <w:r>
        <w:t>Review 389:</w:t>
      </w:r>
    </w:p>
    <w:p>
      <w:r>
        <w:t>This is the worst App on earth, you can't even login with your credentials. Too much of updates everytime is the problem here. Ru.bbish App. Am uninstalling it right away. Nansense. You want to create another account, receiving message or code by sms is a problem.</w:t>
      </w:r>
    </w:p>
    <w:p/>
    <w:p>
      <w:r>
        <w:t>Review 390:</w:t>
      </w:r>
    </w:p>
    <w:p>
      <w:r>
        <w:t>Hello Team, Good day! Its 3:01 PM in india, 27th september 2024. I would like to write a review that, somehow i was trying to edit a message sent by me while chatting, but instead it didn't got edited, apart from that, i mistakenly edited the receivers mesaage. Please check my screenshot for the same. With regards, Tanvi Bhardwaj</w:t>
      </w:r>
    </w:p>
    <w:p/>
    <w:p>
      <w:r>
        <w:t>Review 391:</w:t>
      </w:r>
    </w:p>
    <w:p>
      <w:r>
        <w:t>Worst login system ever it's irritating takes a lot details and verification on a daily bases can't login on laptop to then on phone not even able to get the OTP after a lot of struggle trying my best to use this app but this login and all is so frustrating</w:t>
      </w:r>
    </w:p>
    <w:p/>
    <w:p>
      <w:r>
        <w:t>Review 392:</w:t>
      </w:r>
    </w:p>
    <w:p>
      <w:r>
        <w:t>Dear LinkedIn Support Team, I hope this message finds you well. I would like to express my appreciation for LinkedIn as a platform, as it has been invaluable in helping me search for job opportunities and stay connected with professional engagements. I greatly value LinkedIn’s security features, which ensure a safe environment for users. However, it seems that my account has been restricted, possibly due to multiple incorrect password attempts. Please let me contact with you. Thank u</w:t>
      </w:r>
    </w:p>
    <w:p/>
    <w:p>
      <w:r>
        <w:t>Review 393:</w:t>
      </w:r>
    </w:p>
    <w:p>
      <w:r>
        <w:t>Notifications are very annoying. If my friend likes a post then why i am receiving notification that he liked that post, etc. Why i am getting extra suggestion in notifications that i no need. It always pop up useless notification after few minutes.</w:t>
      </w:r>
    </w:p>
    <w:p/>
    <w:p>
      <w:r>
        <w:t>Review 394:</w:t>
      </w:r>
    </w:p>
    <w:p>
      <w:r>
        <w:t>It's been 1 and more year passed still not selected not getting the call from organization. multiple positions are showing on the site or in Content no one can reply multiple different people are giving work from home if we drop a comment on the picture</w:t>
      </w:r>
    </w:p>
    <w:p/>
    <w:p>
      <w:r>
        <w:t>Review 395:</w:t>
      </w:r>
    </w:p>
    <w:p>
      <w:r>
        <w:t>Can any help me out how to remove my account from Microsoft authenticator? Dear app Developer still the same issue. First login then your request has been acceptable after login again approve you request in Microsoft authenticator. It means that only harassment nothing else.</w:t>
      </w:r>
    </w:p>
    <w:p/>
    <w:p>
      <w:r>
        <w:t>Review 396:</w:t>
      </w:r>
    </w:p>
    <w:p>
      <w:r>
        <w:t>🌿 Not the greatest and, not the worst website. Offers many various informative things... ..not the greatest website, has many technical issues and, promises nothing. However, one can set up a Free or, Pay account and, make connections for and, with businesses including, place their Employment resume' on here. One can present Audio and, Podcast on this site to present their allowed subjects on here. It has many various events to attend for free. And, one can make friends on this website.</w:t>
      </w:r>
    </w:p>
    <w:p/>
    <w:p>
      <w:r>
        <w:t>Review 397:</w:t>
      </w:r>
    </w:p>
    <w:p>
      <w:r>
        <w:t>I am using this site the reasons are so many. The real platform to communicate, find job abroad, build corporate relationship, business relation etc. If you want you can build very big network to grow your business or career.</w:t>
      </w:r>
    </w:p>
    <w:p/>
    <w:p>
      <w:r>
        <w:t>Review 398:</w:t>
      </w:r>
    </w:p>
    <w:p>
      <w:r>
        <w:t>This is the worst app in the world of apps, it has the worst process in the world while changing the password, its captcha did not succeed even after I tried it 5000 times, no app in the world has such stupidity, this stupidity is only to trouble the user. If you are new then please do not use this app. Please Change The Security Verification And Pick The Image That Is The Correct Way Up.</w:t>
      </w:r>
    </w:p>
    <w:p/>
    <w:p>
      <w:r>
        <w:t>Review 399:</w:t>
      </w:r>
    </w:p>
    <w:p>
      <w:r>
        <w:t>This is the best software for job seekers who want to network with recruiters and working professionals. In addition, it's helpful to understand how others work and attain their goals. Through this app, you can learn about how the organization operates in the tech sector, how to work toward your career, and other things.</w:t>
      </w:r>
    </w:p>
    <w:p/>
    <w:p>
      <w:r>
        <w:t>Review 400:</w:t>
      </w:r>
    </w:p>
    <w:p>
      <w:r>
        <w:t>can't attach photos to a post as it shows none are available - permissions say photos and media are available - Uninstalled and tried again with the same result - can't post so useless to me now</w:t>
      </w:r>
    </w:p>
    <w:p/>
    <w:p>
      <w:r>
        <w:t>Review 401:</w:t>
      </w:r>
    </w:p>
    <w:p>
      <w:r>
        <w:t>Most jobs are fake and Linkedin doesn't do anything about them. They have no idea how time consuming and frustrating it can get to keep applying to jobs without having the chance of being considered to begin with.</w:t>
      </w:r>
    </w:p>
    <w:p/>
    <w:p>
      <w:r>
        <w:t>Review 402:</w:t>
      </w:r>
    </w:p>
    <w:p>
      <w:r>
        <w:t>I've been unable to create an account because they've been telling me "your NOCAPTCHA response code is invalid" I don't understand. I've picked the correct way up but still it's keeps on repeating the NOCAPTCHA. What can I do</w:t>
      </w:r>
    </w:p>
    <w:p/>
    <w:p>
      <w:r>
        <w:t>Review 403:</w:t>
      </w:r>
    </w:p>
    <w:p>
      <w:r>
        <w:t>I didn't use any social media app first of all except youtube. But this app is really helpful in getting connected to professionals and entrepreneurs related to my expertise. This app is really good for professional use.</w:t>
      </w:r>
    </w:p>
    <w:p/>
    <w:p>
      <w:r>
        <w:t>Review 404:</w:t>
      </w:r>
    </w:p>
    <w:p>
      <w:r>
        <w:t>LinkedIn is disgusting. It's nothing but fake recruiters, outrageously high job requirements for entry level positions, and job postings that are actually promotional ads for you to buy more training. You could waste the rest of your life here slinging a perfect resume and never get a single legitimate employer response. Disgusting. RESPONSE TO DEV REPLY: No, it's not on me to flag 50% of the posts because you actively let scammers pose as legit employers through your site. That's on y'all.</w:t>
      </w:r>
    </w:p>
    <w:p/>
    <w:p>
      <w:r>
        <w:t>Review 405:</w:t>
      </w:r>
    </w:p>
    <w:p>
      <w:r>
        <w:t>I purchased premium services. I paid 1387.50 and amount deducted from my account. But I my account premium services is not showing. Now, I am trying to reach linkedin customer care service but I am not getting help regarding the same. Worst service provider</w:t>
      </w:r>
    </w:p>
    <w:p/>
    <w:p>
      <w:r>
        <w:t>Review 406:</w:t>
      </w:r>
    </w:p>
    <w:p>
      <w:r>
        <w:t>Not interested to see "videos for you" at all but can't remove. Also you receive more sponsored content than the one you subscribed for! Shame on MS for transforming the LI community to another Google ads bs!</w:t>
      </w:r>
    </w:p>
    <w:p/>
    <w:p>
      <w:r>
        <w:t>Review 407:</w:t>
      </w:r>
    </w:p>
    <w:p>
      <w:r>
        <w:t>I wanted to try the free plan which was for one month I approved the mandate it was generated from Google play but Google play asked me to take refund from LinkedIn and the contact support is not helping me with the refund. I spend Rs.3250 for nothing and I'm a student. I want a refund but they are not helping me with the refund. Everytime I try to fill in for refund they deny my request and say I'm not eligible for it. Worst service.</w:t>
      </w:r>
    </w:p>
    <w:p/>
    <w:p>
      <w:r>
        <w:t>Review 408:</w:t>
      </w:r>
    </w:p>
    <w:p>
      <w:r>
        <w:t>Very informative and user friendly. I would recommend it to anyone especially those looking for advancement in the careers.</w:t>
      </w:r>
    </w:p>
    <w:p/>
    <w:p>
      <w:r>
        <w:t>Review 409:</w:t>
      </w:r>
    </w:p>
    <w:p>
      <w:r>
        <w:t>Was forced to download the app to be able to edit my job opportunities. The web browser can definitely handle such a simple task. I tried to add my work email for LinkedIn Learning Certifications but the automated verification emails are not being sent to my work email. I reached out to the support team and Frank is refusing to manually send a verification email to my work email until I send him sensitive personal identification information that could leave me susceptible to security risks.</w:t>
      </w:r>
    </w:p>
    <w:p/>
    <w:p>
      <w:r>
        <w:t>Review 410:</w:t>
      </w:r>
    </w:p>
    <w:p>
      <w:r>
        <w:t>I see there's no forwarding of voice recordings from one chat to another. It makes it easier to give forward the same voice content who has asked me the same question.</w:t>
      </w:r>
    </w:p>
    <w:p/>
    <w:p>
      <w:r>
        <w:t>Review 411:</w:t>
      </w:r>
    </w:p>
    <w:p>
      <w:r>
        <w:t>Idk which big brain decided you need to use the app to authenticate your sign in when you're signing into the app from a new phone, but maybe you should rethink this workflow. Or better yet, stop forcing 2FA where it isn't needed</w:t>
      </w:r>
    </w:p>
    <w:p/>
    <w:p>
      <w:r>
        <w:t>Review 412:</w:t>
      </w:r>
    </w:p>
    <w:p>
      <w:r>
        <w:t>Job search is incomplete without using LinkedIn App. In the UK this app is the prime source to look for the job. I thoroughly enjoying the App whiley job search and networking.</w:t>
      </w:r>
    </w:p>
    <w:p/>
    <w:p>
      <w:r>
        <w:t>Review 413:</w:t>
      </w:r>
    </w:p>
    <w:p>
      <w:r>
        <w:t>It's really easy to navigate, and the filters really help you find the perfect jobs within your criteria</w:t>
      </w:r>
    </w:p>
    <w:p/>
    <w:p>
      <w:r>
        <w:t>Review 414:</w:t>
      </w:r>
    </w:p>
    <w:p>
      <w:r>
        <w:t>The job descriptions don't even match the skills that are marked for the position. There needs to be a serious change to check if the jobs that are listed are correct for being on the platform.</w:t>
      </w:r>
    </w:p>
    <w:p/>
    <w:p>
      <w:r>
        <w:t>Review 415:</w:t>
      </w:r>
    </w:p>
    <w:p>
      <w:r>
        <w:t>Absolutely appalling! I never signed up for this "service," and yet it kept forcing it's way into my email. THEN it had the audacity to CHARGE my account! Completely deplorable in my opinion. Very bad business practice.</w:t>
      </w:r>
    </w:p>
    <w:p/>
    <w:p>
      <w:r>
        <w:t>Review 416:</w:t>
      </w:r>
    </w:p>
    <w:p>
      <w:r>
        <w:t>Video? Why... This is a job board app, there is literally no need for video on this app. I'm never going to look at LinkedIn in reels, I'll go to Facebook or Instagram or tiktok. This is unprofessional.</w:t>
      </w:r>
    </w:p>
    <w:p/>
    <w:p>
      <w:r>
        <w:t>Review 417:</w:t>
      </w:r>
    </w:p>
    <w:p>
      <w:r>
        <w:t>Multiple interactions with customer service have been frustrating and unproductive. Each new representative seems unaware of previous attempts to resolve the issue, leading to repetitive solutions and no progress.</w:t>
      </w:r>
    </w:p>
    <w:p/>
    <w:p>
      <w:r>
        <w:t>Review 418:</w:t>
      </w:r>
    </w:p>
    <w:p>
      <w:r>
        <w:t>This app really exposes you to the job world in the shortest time period , I personally have benefited from connections through this app.Try it out for the best, are you a fresh graduate?? Try this</w:t>
      </w:r>
    </w:p>
    <w:p/>
    <w:p>
      <w:r>
        <w:t>Review 419:</w:t>
      </w:r>
    </w:p>
    <w:p>
      <w:r>
        <w:t>If you enjoy being informed, LinkedIn is the venue that can provide what is helpful. Weather, you have been "in business" for some time, or if you are just starting out, this is a valuable app to utilize.</w:t>
      </w:r>
    </w:p>
    <w:p/>
    <w:p>
      <w:r>
        <w:t>Review 420:</w:t>
      </w:r>
    </w:p>
    <w:p>
      <w:r>
        <w:t>Used to work well till a few weeks ago. Now: dead-slow or interrupted uploads and downloads, poor data flow. All my other apps work fine, so it's not my connection. It's you.</w:t>
      </w:r>
    </w:p>
    <w:p/>
    <w:p>
      <w:r>
        <w:t>Review 421:</w:t>
      </w:r>
    </w:p>
    <w:p>
      <w:r>
        <w:t>The easy apply feature doesn't works. Can't add my e-mail even when I did everything they asked to do so.. Absolutely disgraceful!</w:t>
      </w:r>
    </w:p>
    <w:p/>
    <w:p>
      <w:r>
        <w:t>Review 422:</w:t>
      </w:r>
    </w:p>
    <w:p>
      <w:r>
        <w:t>Social media has been flooded with all sorts of information, mostly in the form of opinions, advice, caution, directions, answers, and questions. It consequently consists of a lot of goodies and trush in equal measure. LinkedIn, however, is different and the only platform with mature people and information with substance. You learn something in LinkedIn, and it's most probably not just the truth but the whole truth. I am proud to belong to the LinkedIn family, the platform of like-minded mature.</w:t>
      </w:r>
    </w:p>
    <w:p/>
    <w:p>
      <w:r>
        <w:t>Review 423:</w:t>
      </w:r>
    </w:p>
    <w:p>
      <w:r>
        <w:t>Unable to start free trial. Instead of providing trial through Google Play it wants to deduct money immediately. I hadn't Premium Trial before.</w:t>
      </w:r>
    </w:p>
    <w:p/>
    <w:p>
      <w:r>
        <w:t>Review 424:</w:t>
      </w:r>
    </w:p>
    <w:p>
      <w:r>
        <w:t>LinkedIn is invaluable, connecting job seekers to employers, giving careers upgrade recommendations and making sure that every member on the app is able the dynamic well environment. Thank you!</w:t>
      </w:r>
    </w:p>
    <w:p/>
    <w:p>
      <w:r>
        <w:t>Review 425:</w:t>
      </w:r>
    </w:p>
    <w:p>
      <w:r>
        <w:t>$50/month for a glorified job search tool that is unfortunately bundled with a social media platform deeply out of touch with reality is absolutely wild to me. Also, where tf is the profile to resumè tool? The only actually useful part of this digital cancer.</w:t>
      </w:r>
    </w:p>
    <w:p/>
    <w:p>
      <w:r>
        <w:t>Review 426:</w:t>
      </w:r>
    </w:p>
    <w:p>
      <w:r>
        <w:t>While invited by the friend, missed the mindseting insight about the environment I had just landed. Very much in hope that understanding where 'nobody teaches how to use one's brain ' is gradually shifting towards acknowledgement that every cell contributes to promote life. Celebrating raw feed info.</w:t>
      </w:r>
    </w:p>
    <w:p/>
    <w:p>
      <w:r>
        <w:t>Review 427:</w:t>
      </w:r>
    </w:p>
    <w:p>
      <w:r>
        <w:t>This app is amazing. The developer and founder of the app has linked the world of professionals, jobseekers, recruiters, and entrepreneurs in one app. I have seen the app improve daily and become a powerful app. The app is user-friendly.</w:t>
      </w:r>
    </w:p>
    <w:p/>
    <w:p>
      <w:r>
        <w:t>Review 428:</w:t>
      </w:r>
    </w:p>
    <w:p>
      <w:r>
        <w:t>cannot link digilocker for verification badge, after selfie shows error. ”something went wrong restart verification process” I can open digilocker app and all my details are correct.</w:t>
      </w:r>
    </w:p>
    <w:p/>
    <w:p>
      <w:r>
        <w:t>Review 429:</w:t>
      </w:r>
    </w:p>
    <w:p>
      <w:r>
        <w:t>Thanks for this awesome apps for professional engagement all level experience, great for fresh grade to reach their knowledge and place for networking for you already expertise on specific skills. Keep it up inspiring all professionals in the planet.</w:t>
      </w:r>
    </w:p>
    <w:p/>
    <w:p>
      <w:r>
        <w:t>Review 430:</w:t>
      </w:r>
    </w:p>
    <w:p>
      <w:r>
        <w:t>If you not pay you will not highlighted to the hiring team . Simple and even there is no subscription for monthly they charge for a year. Our data is most important money for us and linkedin are getting money from HR system also then why they need money from candidates ,? At least make monthly subscription if someone needy person can pay for his future career so it could Make sense</w:t>
      </w:r>
    </w:p>
    <w:p/>
    <w:p>
      <w:r>
        <w:t>Review 431:</w:t>
      </w:r>
    </w:p>
    <w:p>
      <w:r>
        <w:t>The posts get sensored and deleted unfairly. This playform is not good at all, and i dont recommend it to anybody who's into socializing. It might be late when you'll realize the platform is unfair.</w:t>
      </w:r>
    </w:p>
    <w:p/>
    <w:p>
      <w:r>
        <w:t>Review 432:</w:t>
      </w:r>
    </w:p>
    <w:p>
      <w:r>
        <w:t>Steadily becoming unusable. Have to refresh multiple times to display content, until then "something went wrong" is seen</w:t>
      </w:r>
    </w:p>
    <w:p/>
    <w:p>
      <w:r>
        <w:t>Review 433:</w:t>
      </w:r>
    </w:p>
    <w:p>
      <w:r>
        <w:t>Why the hell LinkedIn has become too bad ... For some reason my account is restricted out of nowhere and I am not able to access it inspite many workarounds done.... Developers please concentrate on persona / that robotic-human varification / forget password / Facebook sign in .</w:t>
      </w:r>
    </w:p>
    <w:p/>
    <w:p>
      <w:r>
        <w:t>Review 434:</w:t>
      </w:r>
    </w:p>
    <w:p>
      <w:r>
        <w:t>LinkedIn is a very user-friendly I have ever come across. The programmers had worked so hard to provide us with all-time service , and their support team is a second to none. We feel safe. Keep up the good work.</w:t>
      </w:r>
    </w:p>
    <w:p/>
    <w:p>
      <w:r>
        <w:t>Review 435:</w:t>
      </w:r>
    </w:p>
    <w:p>
      <w:r>
        <w:t>This is good app but I recently sent 2-3 messages on LinkedIn after which this app restricted my account even my account got verified and now I am able to log into my account again Tried to login but still not working. I lost my account 😞 #linkedin please help us get my account back</w:t>
      </w:r>
    </w:p>
    <w:p/>
    <w:p>
      <w:r>
        <w:t>Review 436:</w:t>
      </w:r>
    </w:p>
    <w:p>
      <w:r>
        <w:t>Great app for professional networking. Looking to provide additional feedback and input by becoming a beta tester. Please send an invite when spots become available.</w:t>
      </w:r>
    </w:p>
    <w:p/>
    <w:p>
      <w:r>
        <w:t>Review 437:</w:t>
      </w:r>
    </w:p>
    <w:p>
      <w:r>
        <w:t>The app's user-friendly interface makes it easy to navigate, and the job search features are incredibly helpful.</w:t>
      </w:r>
    </w:p>
    <w:p/>
    <w:p>
      <w:r>
        <w:t>Review 438:</w:t>
      </w:r>
    </w:p>
    <w:p>
      <w:r>
        <w:t>The app works well. Only complaint is the misleading pop up to connect with someone that has not sent a request.</w:t>
      </w:r>
    </w:p>
    <w:p/>
    <w:p>
      <w:r>
        <w:t>Review 439:</w:t>
      </w:r>
    </w:p>
    <w:p>
      <w:r>
        <w:t>Such a pathetic experience with LinkedIn from last 1 week, i am getting notifications, feeds and everything on my app but when it comes to uploading a post then it automatically logged out.</w:t>
      </w:r>
    </w:p>
    <w:p/>
    <w:p>
      <w:r>
        <w:t>Review 440:</w:t>
      </w:r>
    </w:p>
    <w:p>
      <w:r>
        <w:t>LinkedIn is a wonderful platform to connect with professionals, explore job opportunities, or hire for positions. Additionally, the inspiring posts shared by others often motivate you to push harder and excel in your career. Loved it ☺️</w:t>
      </w:r>
    </w:p>
    <w:p/>
    <w:p>
      <w:r>
        <w:t>Review 441:</w:t>
      </w:r>
    </w:p>
    <w:p>
      <w:r>
        <w:t>The worst experience ever in my life. I just moved to abroad and I want to change my number it keeps shows the error and the help center is also way poor .</w:t>
      </w:r>
    </w:p>
    <w:p/>
    <w:p>
      <w:r>
        <w:t>Review 442:</w:t>
      </w:r>
    </w:p>
    <w:p>
      <w:r>
        <w:t>This app is a great initiative but flooded with fake job posters, influencers and garbage posts. The most funny thing is you will find everything except a genuine job from this app.</w:t>
      </w:r>
    </w:p>
    <w:p/>
    <w:p>
      <w:r>
        <w:t>Review 443:</w:t>
      </w:r>
    </w:p>
    <w:p>
      <w:r>
        <w:t>You have to improve this application when ever I am going to apply any job application it all saw me a sever error, not a single application I can't able to apply using "easy apply" it always throw server error.</w:t>
      </w:r>
    </w:p>
    <w:p/>
    <w:p>
      <w:r>
        <w:t>Review 444:</w:t>
      </w:r>
    </w:p>
    <w:p>
      <w:r>
        <w:t>Unable to verify account by digi locker, After all process and OTP just popping service available only in linkedin app and know what all process done in linkedin app... LOL</w:t>
      </w:r>
    </w:p>
    <w:p/>
    <w:p>
      <w:r>
        <w:t>Review 445:</w:t>
      </w:r>
    </w:p>
    <w:p>
      <w:r>
        <w:t>Easy and simple to use. Though it has moved from Professional discusions or plateform to social plateform of employed, political leaders, Journalists, influencers, unemployed and every one working. It is now being us3d for narrative building and gas lighting rather than pure professional content.</w:t>
      </w:r>
    </w:p>
    <w:p/>
    <w:p>
      <w:r>
        <w:t>Review 446:</w:t>
      </w:r>
    </w:p>
    <w:p>
      <w:r>
        <w:t>Great platform for professionals. Though some people have started using it like Instagram 2.0 and should be taken care of.</w:t>
      </w:r>
    </w:p>
    <w:p/>
    <w:p>
      <w:r>
        <w:t>Review 447:</w:t>
      </w:r>
    </w:p>
    <w:p>
      <w:r>
        <w:t>5/5 stars! LinkedIn has been a life-changing platform for me. I have developed valuable skills, met inspiring individuals, and contributed to a meaningful cause. Highly recommend.</w:t>
      </w:r>
    </w:p>
    <w:p/>
    <w:p>
      <w:r>
        <w:t>Review 448:</w:t>
      </w:r>
    </w:p>
    <w:p>
      <w:r>
        <w:t>Have a linkedin space option where people on nearby can connect There should be a feature in linkedin in which we automatically get connected to people on LinkedIn who r nearby to us I there should be a feature of Linkrln AIwant to join beta version....✓ Why there is a limit of sending connection on LinkedIn premium kindly allow premium members to have more &amp; more connections on LinkedIn. ✓ Let's make LinkedIn a safe community. ✓ I really don't like this view impressions feature of LinkedIn. ✓ R</w:t>
      </w:r>
    </w:p>
    <w:p/>
    <w:p>
      <w:r>
        <w:t>Review 449:</w:t>
      </w:r>
    </w:p>
    <w:p>
      <w:r>
        <w:t>This app is so amazing. You can find amazing people who have same interest as you and can talk to them. I find this so cool. You can use it in your laptop as well as in you phone. I LOVE IT!!!! 💗</w:t>
      </w:r>
    </w:p>
    <w:p/>
    <w:p>
      <w:r>
        <w:t>Review 450:</w:t>
      </w:r>
    </w:p>
    <w:p>
      <w:r>
        <w:t>LinkedIn is truly one of the best recruitment platforms in the world. What’s also great is that there are many educational programs at all levels of job grades, and this is truly excellent. I like it</w:t>
      </w:r>
    </w:p>
    <w:p/>
    <w:p>
      <w:r>
        <w:t>Review 451:</w:t>
      </w:r>
    </w:p>
    <w:p>
      <w:r>
        <w:t>I've been a LinkedIn member for a long time. The Platform is consistent with forward thinking about AI, technology and ZERO problems in regards to my privacy or Hacking.</w:t>
      </w:r>
    </w:p>
    <w:p/>
    <w:p>
      <w:r>
        <w:t>Review 452:</w:t>
      </w:r>
    </w:p>
    <w:p>
      <w:r>
        <w:t>Other than the creepy text messages from unknown interested male connections, LinkedIn is a very good platform to connect professionally with people. Finding jobs and hiring is pretty impactful in this platform.</w:t>
      </w:r>
    </w:p>
    <w:p/>
    <w:p>
      <w:r>
        <w:t>Review 453:</w:t>
      </w:r>
    </w:p>
    <w:p>
      <w:r>
        <w:t>For a professional, LinkedIn is more advantageous than words can express. It's a wonderful platform to be on, if you are really serious about being a smart professional in 2024.</w:t>
      </w:r>
    </w:p>
    <w:p/>
    <w:p>
      <w:r>
        <w:t>Review 454:</w:t>
      </w:r>
    </w:p>
    <w:p>
      <w:r>
        <w:t>I don't know for what they are charging premium. You will not gets relevant Jobs search. Single post gets repeated every time. This is just FB for professionals I don't think so premium is worth to buy.</w:t>
      </w:r>
    </w:p>
    <w:p/>
    <w:p>
      <w:r>
        <w:t>Review 455:</w:t>
      </w:r>
    </w:p>
    <w:p>
      <w:r>
        <w:t>The app continues to not allow me to share posts and this is a little irritating. The premium feature was something I was looking at but why would I if I don't have access to all the features. I was told it was because of unusual activities but there are people who post 5 to 10 posts a day. Are these people who bring in money for linkedin so they can do as they please. Are we being discriminated against because we are not big</w:t>
      </w:r>
    </w:p>
    <w:p/>
    <w:p>
      <w:r>
        <w:t>Review 456:</w:t>
      </w:r>
    </w:p>
    <w:p>
      <w:r>
        <w:t>Can't login. Tried persona verification but waiting since infinity. Worst verification experience ever on any app.</w:t>
      </w:r>
    </w:p>
    <w:p/>
    <w:p>
      <w:r>
        <w:t>Review 457:</w:t>
      </w:r>
    </w:p>
    <w:p>
      <w:r>
        <w:t>Overall this app is so good but i have an issue. My email id is not getting update and while applying for any job it pop up with" we experienced an error loading this application. Please try again" how to rectify it...</w:t>
      </w:r>
    </w:p>
    <w:p/>
    <w:p>
      <w:r>
        <w:t>Review 458:</w:t>
      </w:r>
    </w:p>
    <w:p>
      <w:r>
        <w:t>I have followed all of LinkedIn rules and regulations . My account gets restricted almost every time I log in . No reason for the restriction . I follow the reinstate links and they say I have already sent ID information . Days later , my account is reinstated . I log on and send a message of apology to other LinkedIn users i was chatting with and my account gets restricted again . If I can explain to the friends I've made , I will leave this platform .</w:t>
      </w:r>
    </w:p>
    <w:p/>
    <w:p>
      <w:r>
        <w:t>Review 459:</w:t>
      </w:r>
    </w:p>
    <w:p>
      <w:r>
        <w:t>At first I never understood what this app was for but today LinkedIn is one of the my favourite apps on my phone. When it comes to finding jobs, this is the app for you when you want to make good friends, this is the app for you.</w:t>
      </w:r>
    </w:p>
    <w:p/>
    <w:p>
      <w:r>
        <w:t>Review 460:</w:t>
      </w:r>
    </w:p>
    <w:p>
      <w:r>
        <w:t>Good one. For all professional dashboard services and best place to all employees to reach officials. Long way to go.. Great 💯 Important to share and meet colleagues.</w:t>
      </w:r>
    </w:p>
    <w:p/>
    <w:p>
      <w:r>
        <w:t>Review 461:</w:t>
      </w:r>
    </w:p>
    <w:p>
      <w:r>
        <w:t>I really love it and appreciate, and send my thank to the one who built app because it is really nice educative.lt make my soul grow, making me reading hard because reading is the gate way to knowledge.l am enjoying the app.</w:t>
      </w:r>
    </w:p>
    <w:p/>
    <w:p>
      <w:r>
        <w:t>Review 462:</w:t>
      </w:r>
    </w:p>
    <w:p>
      <w:r>
        <w:t>I hate this app now. I can't verify my persona simply because y'all can't process my id. Y'all should do something about this. I miss the old version without this long verification process.</w:t>
      </w:r>
    </w:p>
    <w:p/>
    <w:p>
      <w:r>
        <w:t>Review 463:</w:t>
      </w:r>
    </w:p>
    <w:p>
      <w:r>
        <w:t>Nightmare trying to follow a link from Facebook. Already signed in on the app, but it's asked me to sign in, then doesn't take me to the link. Round in circles.</w:t>
      </w:r>
    </w:p>
    <w:p/>
    <w:p>
      <w:r>
        <w:t>Review 464:</w:t>
      </w:r>
    </w:p>
    <w:p>
      <w:r>
        <w:t>This company is incredibly transphobic. If you are trans and your professional name does not match your legal name you will be locked out of your account and attempts to verify your identity will be rejected. There's no way to appeal to a person or request help because their support/contact us requires you to be signed in and verified first. You and your company should stop using LinkedIn as it is purposefully discriminatory and inaccessible.</w:t>
      </w:r>
    </w:p>
    <w:p/>
    <w:p>
      <w:r>
        <w:t>Review 465:</w:t>
      </w:r>
    </w:p>
    <w:p>
      <w:r>
        <w:t>LinkedIn provides professional visibility effortlessly! One of the best tools enhancing your network and career without lifting a finger!</w:t>
      </w:r>
    </w:p>
    <w:p/>
    <w:p>
      <w:r>
        <w:t>Review 466:</w:t>
      </w:r>
    </w:p>
    <w:p>
      <w:r>
        <w:t>Some options are difficult to find in mobile version, very deep into sub menus.</w:t>
      </w:r>
    </w:p>
    <w:p/>
    <w:p>
      <w:r>
        <w:t>Review 467:</w:t>
      </w:r>
    </w:p>
    <w:p>
      <w:r>
        <w:t>I can't login to my account I don't what happened.. what stupid.. verify you account by solving puzzle upload your photo and identity... And finally nothing I failed to login I think the application was hacked</w:t>
      </w:r>
    </w:p>
    <w:p/>
    <w:p>
      <w:r>
        <w:t>Review 468:</w:t>
      </w:r>
    </w:p>
    <w:p>
      <w:r>
        <w:t>I appreciate that I receive on a daily basis job opportunities on my email and it helps me to be aware of those vacancies according to my experiences and abilities and chosen type of jobs previously selected.</w:t>
      </w:r>
    </w:p>
    <w:p/>
    <w:p>
      <w:r>
        <w:t>Review 469:</w:t>
      </w:r>
    </w:p>
    <w:p>
      <w:r>
        <w:t>Trying to sign up and it keeps sending me to verify I'm a human. You've been sending me emails. Know that I installed the app it won't let me in.</w:t>
      </w:r>
    </w:p>
    <w:p/>
    <w:p>
      <w:r>
        <w:t>Review 470:</w:t>
      </w:r>
    </w:p>
    <w:p>
      <w:r>
        <w:t>Useful application, very accessable and a lot of interesting content. Helpful in connecting people with a similar interests.</w:t>
      </w:r>
    </w:p>
    <w:p/>
    <w:p>
      <w:r>
        <w:t>Review 471:</w:t>
      </w:r>
    </w:p>
    <w:p>
      <w:r>
        <w:t>This app is giving vast opportunities for all of professionals to grow up their connections with the people those who are working in same industry. In addition to that this provides career opportunities and comprehensive learning experience for professionals. I am very happy and suggest all of you to use this opportunity to success in your career and life. Good luck !</w:t>
      </w:r>
    </w:p>
    <w:p/>
    <w:p>
      <w:r>
        <w:t>Review 472:</w:t>
      </w:r>
    </w:p>
    <w:p>
      <w:r>
        <w:t>There is lot off error in log in .....verification code is not getting when i forgot password and try to log in with verification code ....then i dont get verification code on my gmail.....please fix this error.</w:t>
      </w:r>
    </w:p>
    <w:p/>
    <w:p>
      <w:r>
        <w:t>Review 473:</w:t>
      </w:r>
    </w:p>
    <w:p>
      <w:r>
        <w:t>My android app drawer has two LinkedIn icons, one blue &amp; white and another in fall colors. They both open the same version of same app. Is this a glitch?</w:t>
      </w:r>
    </w:p>
    <w:p/>
    <w:p>
      <w:r>
        <w:t>Review 474:</w:t>
      </w:r>
    </w:p>
    <w:p>
      <w:r>
        <w:t>I have been trying to open an account but I'm having issues with the no captcha... Even when I get it correctly it still says my captcha is invalid, it so frustrating</w:t>
      </w:r>
    </w:p>
    <w:p/>
    <w:p>
      <w:r>
        <w:t>Review 475:</w:t>
      </w:r>
    </w:p>
    <w:p>
      <w:r>
        <w:t>AI customer service = No customer service. I applied for a job posted to their app and I got an email response from the job that was a clear employment scam trying to get people's information to sell it. I reported it in the app and got back an almost immediate message saying that it didn't violate any of their policies. Any ideas I had about signing up for their paid service is gone now if they can't even protect their platform from scammers.</w:t>
      </w:r>
    </w:p>
    <w:p/>
    <w:p>
      <w:r>
        <w:t>Review 476:</w:t>
      </w:r>
    </w:p>
    <w:p>
      <w:r>
        <w:t>I tried several times to sign in to my account, but it doesn't allow me. Even though I asked them to send me SMS to my phone number that is registered in your system, but i didn't get any code so far and no helo or support from your team. Seriously what should i do? I'm fed up and don't understand the issue with your APP and no one helps.</w:t>
      </w:r>
    </w:p>
    <w:p/>
    <w:p>
      <w:r>
        <w:t>Review 477:</w:t>
      </w:r>
    </w:p>
    <w:p>
      <w:r>
        <w:t>This app is just a headache. Any app should not be tampered this much that it cant work straight. With last update, i could not see my own post. Now with update, i can see it but the notifications! Oh god its now more of notifications and less of Linkedln 1star for the video update</w:t>
      </w:r>
    </w:p>
    <w:p/>
    <w:p>
      <w:r>
        <w:t>Review 478:</w:t>
      </w:r>
    </w:p>
    <w:p>
      <w:r>
        <w:t>After using my account for years i don't know why it got restricted even when I have followed all the policy and now I am hopelessly trying to connect with the team from last week but no response.Because of this restriction I am not able to do my work, LinkedIn team please remove the restriction so that I can continue.Have been using the account following all guidelines from last 7 yrs.</w:t>
      </w:r>
    </w:p>
    <w:p/>
    <w:p>
      <w:r>
        <w:t>Review 479:</w:t>
      </w:r>
    </w:p>
    <w:p>
      <w:r>
        <w:t>It sucks when there is no proper customer support service and even an email is not present to address a problem. Someone else is regularly trying to sign in my account from last 4 days. But due to LinkedIn's very great customer support, I can't even tell them my problem. They are just saying that if you are not doing this sign in attempt then change your password. I have changed my password too many times. And before a week of this all someone changed my profile picture and my education details.</w:t>
      </w:r>
    </w:p>
    <w:p/>
    <w:p>
      <w:r>
        <w:t>Review 480:</w:t>
      </w:r>
    </w:p>
    <w:p>
      <w:r>
        <w:t>I’ve been using LinkedIn for a while now, and I must say it’s an incredible platform for networking, learning, and growing professionally. The ability to connect with professionals from various industries, access insightful articles, and discover job opportunities has been invaluable. LinkedIn has really helped me stay updated with industry trends and expand my professional circle. Highly recommend it to anyone looking to advance their career or stay connected with peers!</w:t>
      </w:r>
    </w:p>
    <w:p/>
    <w:p>
      <w:r>
        <w:t>Review 481:</w:t>
      </w:r>
    </w:p>
    <w:p>
      <w:r>
        <w:t>Great platform for being in touch with Technology world at finger tips. Don't see any issue using any feature of the platform in the mobile application. Appreciate it!</w:t>
      </w:r>
    </w:p>
    <w:p/>
    <w:p>
      <w:r>
        <w:t>Review 482:</w:t>
      </w:r>
    </w:p>
    <w:p>
      <w:r>
        <w:t>I don't like the app i always use desktop and chrom on mobile but it's terrible and not working so i downloaded the app..the problem it's not loading many post the feed is just limit and when you refresh the feed on mobile or desktop it's just appear the same posts over and over again</w:t>
      </w:r>
    </w:p>
    <w:p/>
    <w:p>
      <w:r>
        <w:t>Review 483:</w:t>
      </w:r>
    </w:p>
    <w:p>
      <w:r>
        <w:t>I am so happy, with the response of the Support Team on my technical problem. It did not take long to be reserved and every response was communicated to me via email and on X. I once again thanks for the professional support</w:t>
      </w:r>
    </w:p>
    <w:p/>
    <w:p>
      <w:r>
        <w:t>Review 484:</w:t>
      </w:r>
    </w:p>
    <w:p>
      <w:r>
        <w:t>Just waiting to hear more from potential job offers but they have every variety and option of type of position you're looking for, from remote to hybrid to full time onsite.</w:t>
      </w:r>
    </w:p>
    <w:p/>
    <w:p>
      <w:r>
        <w:t>Review 485:</w:t>
      </w:r>
    </w:p>
    <w:p>
      <w:r>
        <w:t>Latest update contains lot of bugs. I am trying to add new position yet it is no way allowing me to select it from drop down neither it is providing an option to update it manually.</w:t>
      </w:r>
    </w:p>
    <w:p/>
    <w:p>
      <w:r>
        <w:t>Review 486:</w:t>
      </w:r>
    </w:p>
    <w:p>
      <w:r>
        <w:t>I have been using this app for a while. But when look for taking a free trail that option autimaticallly vanished. I have not recieved any free trail. Moreover, there is no customer support e mail or contaxt number to clarify subscription details.</w:t>
      </w:r>
    </w:p>
    <w:p/>
    <w:p>
      <w:r>
        <w:t>Review 487:</w:t>
      </w:r>
    </w:p>
    <w:p>
      <w:r>
        <w:t>Trying to log into the app on a new phone and it won't let me until I verify my login attempt through the app, which I can't do because I can't login to the app. So I'm basically locked out of my account.</w:t>
      </w:r>
    </w:p>
    <w:p/>
    <w:p>
      <w:r>
        <w:t>Review 488:</w:t>
      </w:r>
    </w:p>
    <w:p>
      <w:r>
        <w:t>Went from helpful and connecting to other professionals to just ads. Pure ads. All I see are the same posts from different people about bad hiring practices, interviews, global situations, etc.</w:t>
      </w:r>
    </w:p>
    <w:p/>
    <w:p>
      <w:r>
        <w:t>Review 489:</w:t>
      </w:r>
    </w:p>
    <w:p>
      <w:r>
        <w:t>Well, the search for posts is as useless as a chocolate teapot. It just shows some random posts or sponsored. Not containing any of the search words or even in the same language. Rubbish.</w:t>
      </w:r>
    </w:p>
    <w:p/>
    <w:p>
      <w:r>
        <w:t>Review 490:</w:t>
      </w:r>
    </w:p>
    <w:p>
      <w:r>
        <w:t>In mobile browser you can't use linkedin. Seems like its intentionally done. I don't want to install it on mobile and can't use it in browser, so its of no use. Also Linkedin is became instagram now ! Its not for professionals anymore.</w:t>
      </w:r>
    </w:p>
    <w:p/>
    <w:p>
      <w:r>
        <w:t>Review 491:</w:t>
      </w:r>
    </w:p>
    <w:p>
      <w:r>
        <w:t>Doesn't work!! after spending a long time creating a profile, it shows a message stating some went wrong with the only option to close and lose all the time your spent ,not wasting anymore time on this. I'll use another app for networking.</w:t>
      </w:r>
    </w:p>
    <w:p/>
    <w:p>
      <w:r>
        <w:t>Review 492:</w:t>
      </w:r>
    </w:p>
    <w:p>
      <w:r>
        <w:t>LinkedIn apps enhance the professional networking experience by providing tools for job searching, networking, and career development. Key features include: 1. **Profile Management**: Users can create and update their profiles to showcase skills, experience, and achievements. 2. **Job Search**: The app offers a robust job search functionality, allowing users to apply for positions directly and receive personalized job recommendations. 3. **Networking**: Connect with colleagues, industry leade</w:t>
      </w:r>
    </w:p>
    <w:p/>
    <w:p>
      <w:r>
        <w:t>Review 493:</w:t>
      </w:r>
    </w:p>
    <w:p>
      <w:r>
        <w:t>I'm expressing my concern regarding the suspension of both my LinkedIn account and LinkedIn Learning access, which have been inactive for the past four days due to an ongoing identity verification process. I have already completed the necessary verification steps with persona, and all means of account security such as phone No. two emails for verification, google authonticator, etc , but I am still awaiting access to my accounts. This delay is significantly impacting my ability to manage my BS</w:t>
      </w:r>
    </w:p>
    <w:p/>
    <w:p>
      <w:r>
        <w:t>Review 494:</w:t>
      </w:r>
    </w:p>
    <w:p>
      <w:r>
        <w:t>Tried updating 7 times with verification and live selfie, but getting error that does not match with government id. My government id was made when I was in class 4, now I'm 30 completed. How can your AI or LinkedIn software match those looks? Please bring some update on this. Thank you!</w:t>
      </w:r>
    </w:p>
    <w:p/>
    <w:p>
      <w:r>
        <w:t>Review 495:</w:t>
      </w:r>
    </w:p>
    <w:p>
      <w:r>
        <w:t>Now a day's the search option is difficult to find the suitable one. While searching something on search box,the results is different. I tried the filter option also,but the results is same. Please fix it.</w:t>
      </w:r>
    </w:p>
    <w:p/>
    <w:p>
      <w:r>
        <w:t>Review 496:</w:t>
      </w:r>
    </w:p>
    <w:p>
      <w:r>
        <w:t>Overall it is a good app but I am not able to add my email address and it is also get disconnected while using it and not able to use linkedin for 2 days. Whenever I use it, it works for a day and the other day it shows you are using an automation tool which I am not using .</w:t>
      </w:r>
    </w:p>
    <w:p/>
    <w:p>
      <w:r>
        <w:t>Review 497:</w:t>
      </w:r>
    </w:p>
    <w:p>
      <w:r>
        <w:t>"Choose your Inbox layout" option broke the app. I can't confirm any option so I can't see my messages. Samsung s24 ultra. Plase fix ASAP. This is broken for over a week now</w:t>
      </w:r>
    </w:p>
    <w:p/>
    <w:p>
      <w:r>
        <w:t>Review 498:</w:t>
      </w:r>
    </w:p>
    <w:p>
      <w:r>
        <w:t>I didn't got single reply on jobs since,5 years of experience I'm sharing here. One the very worst app i have seen ever. Simply job profiles will be posting here. You won't get any reply from them. looks like some fraudist people is there here just for creating traffic in their websites. It's like pay first for service, which has guarantee warranty. One thing i wanna tell you, in any of the ways, if helped somebody, then they will pay you double/tripple. but nowadays there is humanity left.</w:t>
      </w:r>
    </w:p>
    <w:p/>
    <w:p>
      <w:r>
        <w:t>Review 499:</w:t>
      </w:r>
    </w:p>
    <w:p>
      <w:r>
        <w:t>They are too focused on controlling content instead of promoting it. You can't even screenshot a post without a pop up. This platform has already seen declines, but it's going to get worse as everyone jumps ship for Twitter. Anyone paying attention has already switched over.</w:t>
      </w:r>
    </w:p>
    <w:p/>
    <w:p>
      <w:r>
        <w:t>Review 500:</w:t>
      </w:r>
    </w:p>
    <w:p>
      <w:r>
        <w:t>When I can't sign in using my email, the website offers me to scan qr code using the app. The problem is the app doesn't have a scanner option. Guys have you tried to call your colleagues and sync your work with them sometimes?</w:t>
      </w:r>
    </w:p>
    <w:p/>
    <w:p>
      <w:r>
        <w:t>Review 501:</w:t>
      </w:r>
    </w:p>
    <w:p>
      <w:r>
        <w:t>I use LinkedIn to grow, more connections and find a better job. There are more than 600 applications I applied but not even one responded. I know its not LinkedIn's job to cross check about the companies but this is their platform so its totally their problem to solve the issues. Ghosting HRs, and companies that post job post only to grow about them by sending candidates an invitation to join their groups instead of responding to the candidates is worst out of all. Before it used to be so good.</w:t>
      </w:r>
    </w:p>
    <w:p/>
    <w:p>
      <w:r>
        <w:t>Review 502:</w:t>
      </w:r>
    </w:p>
    <w:p>
      <w:r>
        <w:t>It has weird bugs. Put me on your beta program and let me shake to report something and I'll help you fix it. I work for Kognitiv. We help you with Workday. Or did. And we love LinkedIn. Let us help each other! I hate so many things about this app, seriously. And I'd like to change that opinion.</w:t>
      </w:r>
    </w:p>
    <w:p/>
    <w:p>
      <w:r>
        <w:t>Review 503:</w:t>
      </w:r>
    </w:p>
    <w:p>
      <w:r>
        <w:t>I am logging in with my LinkedIn using Yahoo email and it keeps asking me to verify my identity. I already did multiple times and and provided the photo of my ID and it's not allowing me to login to my LinkedIn Account. I setup that LinkedIn and have my clients there. Very frustrating</w:t>
      </w:r>
    </w:p>
    <w:p/>
    <w:p>
      <w:r>
        <w:t>Review 504:</w:t>
      </w:r>
    </w:p>
    <w:p>
      <w:r>
        <w:t>Notifications should clear automatically when the underlying message has already been read via other devices, otherwise they are just useless. WhatsApp works that way.</w:t>
      </w:r>
    </w:p>
    <w:p/>
    <w:p>
      <w:r>
        <w:t>Review 505:</w:t>
      </w:r>
    </w:p>
    <w:p>
      <w:r>
        <w:t>The fact that it is bombarded with nothing but notifications and the fact that I had to turn off so many push notifications is ridiculous. That's why it gets two stars!</w:t>
      </w:r>
    </w:p>
    <w:p/>
    <w:p>
      <w:r>
        <w:t>Review 506:</w:t>
      </w:r>
    </w:p>
    <w:p>
      <w:r>
        <w:t>The site is decent. But the help support is non-existent. I have been trying to reset my password for 15mins and I can't because Linkedin keeps sending the reset to my account I can't open. Where is the customer support?! Ridiculous.</w:t>
      </w:r>
    </w:p>
    <w:p/>
    <w:p>
      <w:r>
        <w:t>Review 507:</w:t>
      </w:r>
    </w:p>
    <w:p>
      <w:r>
        <w:t>Always has been the best online social media professional networking site and continues to be. I love the connections you can make with others domestically and internationally, too. I learn from all who I interact with, and am very thankful for the support, opportunity, and free or paid options provided as LinkedIn has came in handy on numerous occasions and mostly for ideas to trigger critical thinking while at the same time networking with someone, and not always the same interests!!!</w:t>
      </w:r>
    </w:p>
    <w:p/>
    <w:p>
      <w:r>
        <w:t>Review 508:</w:t>
      </w:r>
    </w:p>
    <w:p>
      <w:r>
        <w:t>I Love LinkedIn! It provides connections of business networking to the greatest degree. It is the absolute best career and job site that you will ever find. Join for your established or startup business to recruit or share. Join to search and seek out career or job positions and advancements. Whatever the case for job and career interests, the expertise is here. I urge you to join it.</w:t>
      </w:r>
    </w:p>
    <w:p/>
    <w:p>
      <w:r>
        <w:t>Review 509:</w:t>
      </w:r>
    </w:p>
    <w:p>
      <w:r>
        <w:t>When I get a posting for someone who has a new position or achieves a new certification my comments to not show up even in a private DM. I can put a reaction to the post but no comments show up. This just started after the last update. There is no error messages.</w:t>
      </w:r>
    </w:p>
    <w:p/>
    <w:p>
      <w:r>
        <w:t>Review 510:</w:t>
      </w:r>
    </w:p>
    <w:p>
      <w:r>
        <w:t>Really good app for professional networking and job searches. A great way to maintain professional contacts and access other useful resources.</w:t>
      </w:r>
    </w:p>
    <w:p/>
    <w:p>
      <w:r>
        <w:t>Review 511:</w:t>
      </w:r>
    </w:p>
    <w:p>
      <w:r>
        <w:t>The app won't let me select text. If I want to copy job descriptions, I would have to tap share, tap copy links, and paste the link in a browser.</w:t>
      </w:r>
    </w:p>
    <w:p/>
    <w:p>
      <w:r>
        <w:t>Review 512:</w:t>
      </w:r>
    </w:p>
    <w:p>
      <w:r>
        <w:t>LinkedIn algorithm is promoting wrong people some time. And also either remove your AI assistant or improve it and also give the option to toggle it on and off. Please look into these issues.</w:t>
      </w:r>
    </w:p>
    <w:p/>
    <w:p>
      <w:r>
        <w:t>Review 513:</w:t>
      </w:r>
    </w:p>
    <w:p>
      <w:r>
        <w:t>Garbage. Otp codes arrive maybe 10% of the time (And why can't ms autheticator codes be used in lieu of emailed codes?). Passkeys can't be created at all either thru this app or any browser I've tried on desktop. This whole platform is a joke and I seriously wonder why I even bother keeping an account anymore</w:t>
      </w:r>
    </w:p>
    <w:p/>
    <w:p>
      <w:r>
        <w:t>Review 514:</w:t>
      </w:r>
    </w:p>
    <w:p>
      <w:r>
        <w:t>Burst services they can't even provide a good service for anyone I made a account and they banned it without any reason and when I give my I'd prood and every data to recover it they can verify it and open my account and when I use my same mobile number and email for making new I'd they also can't provide it Do not trust the services provided by them even there is no proper working of theory customer services and they can't even provide mobile numbers of there services</w:t>
      </w:r>
    </w:p>
    <w:p/>
    <w:p>
      <w:r>
        <w:t>Review 515:</w:t>
      </w:r>
    </w:p>
    <w:p>
      <w:r>
        <w:t>I got to know there's an app called LinkedIn at workshop an organise by Giz in Tamale. With this app i came across friends i thought in person we could not meet again. With LinkedIn we have connections again. Thanks for that.</w:t>
      </w:r>
    </w:p>
    <w:p/>
    <w:p>
      <w:r>
        <w:t>Review 516:</w:t>
      </w:r>
    </w:p>
    <w:p>
      <w:r>
        <w:t>The verification process is saying your "nocaptcha user response code is missing or invalid." I uninstall the app and install it again, but the verification process is still the same every time I try. It's exhausting. Can you please do something about this app?</w:t>
      </w:r>
    </w:p>
    <w:p/>
    <w:p>
      <w:r>
        <w:t>Review 517:</w:t>
      </w:r>
    </w:p>
    <w:p>
      <w:r>
        <w:t>It's a really good social media platform for professional career development. However, the retirement of the top voice gold badge is really bad and hence I am only giving you all three stars. If it continues I may give five stars for the overall app experience</w:t>
      </w:r>
    </w:p>
    <w:p/>
    <w:p>
      <w:r>
        <w:t>Review 518:</w:t>
      </w:r>
    </w:p>
    <w:p>
      <w:r>
        <w:t>This application is the most useful app because we are able to connect with the top 1% with just one tap at the fingertips .Thanks for innovation and support to the students across the globe.</w:t>
      </w:r>
    </w:p>
    <w:p/>
    <w:p>
      <w:r>
        <w:t>Review 519:</w:t>
      </w:r>
    </w:p>
    <w:p>
      <w:r>
        <w:t>Flexible and reliable, LinkedIn continues to be my app of choice for professional conversations! All the recent improvements make this great app even better! Keep up the great work!</w:t>
      </w:r>
    </w:p>
    <w:p/>
    <w:p>
      <w:r>
        <w:t>Review 520:</w:t>
      </w:r>
    </w:p>
    <w:p>
      <w:r>
        <w:t>One of the worst ever app I can say... Everywhere premium top up and till now applied for jobs no one connected. Worst with services and all fake postings. My suggestion is to people simply don't singup it's absolutely waste of time and applying jobs never works. Desired jobs so far, you won't get a single call from recruiter and who designed it I will give him 000 rating.</w:t>
      </w:r>
    </w:p>
    <w:p/>
    <w:p>
      <w:r>
        <w:t>Review 521:</w:t>
      </w:r>
    </w:p>
    <w:p>
      <w:r>
        <w:t>I don't understand if company add verification feature then why isn't work properly. I've try must time but they showing me same error again and again when I click after digilocker information complete its say continue to app, and after click they open direct play store... I don't what happing this when i already installed this Linkedin app? I you want to verify people then please don't make process to much complicated please 🙁</w:t>
      </w:r>
    </w:p>
    <w:p/>
    <w:p>
      <w:r>
        <w:t>Review 522:</w:t>
      </w:r>
    </w:p>
    <w:p>
      <w:r>
        <w:t>Even after providing enough valid explanations they have restricted my account indefinitely. I have acknowledged my mistake but didn't expect severe unprofessionalism from legal team. They should reconsider and priotize user's first. Help centre is too useless without logging in with restricted email which you can't</w:t>
      </w:r>
    </w:p>
    <w:p/>
    <w:p>
      <w:r>
        <w:t>Review 523:</w:t>
      </w:r>
    </w:p>
    <w:p>
      <w:r>
        <w:t>Don't wait until you're actively job hunting to take advantage of the app called LinkedIn. It's a valuable platform for anyone looking to advance their career and personal growth. My experience with LinkedIn has been incredibly rewarding, and I'm always eager to learn something new from it.</w:t>
      </w:r>
    </w:p>
    <w:p/>
    <w:p>
      <w:r>
        <w:t>Review 524:</w:t>
      </w:r>
    </w:p>
    <w:p>
      <w:r>
        <w:t>The LinkedIn app is a must have for professionals, entrepreneurs and job seekers. It's extensive features and massive user base make it an ideal platform for building relationships, staying informed, and advancing your career. Cheers</w:t>
      </w:r>
    </w:p>
    <w:p/>
    <w:p>
      <w:r>
        <w:t>Review 525:</w:t>
      </w:r>
    </w:p>
    <w:p>
      <w:r>
        <w:t>Love the LinkedIn app! It makes it easy to keep up with all the great parts about LinkedIn, like messages and new posts, on the go. It's super reliable and the app is as well organized as the site.</w:t>
      </w:r>
    </w:p>
    <w:p/>
    <w:p>
      <w:r>
        <w:t>Review 526:</w:t>
      </w:r>
    </w:p>
    <w:p>
      <w:r>
        <w:t>Sometimes, when I applied a job, the data that I've just written couldn't be save and submitted. This happen a lot, I had to write everything from the scratch again. Pls fix this issue.</w:t>
      </w:r>
    </w:p>
    <w:p/>
    <w:p>
      <w:r>
        <w:t>Review 527:</w:t>
      </w:r>
    </w:p>
    <w:p>
      <w:r>
        <w:t>The most annoying thing is when a page is loading and the "apply" button jumps down and another button comes in it's place. They lose another star for adding the video tab. I'm looking for work, not TV. Another star for constant advertising of their premium feature. They where helpful before but now it just seems like a cash grab. To sum it up: junky UI, unfocused, and greedy.</w:t>
      </w:r>
    </w:p>
    <w:p/>
    <w:p>
      <w:r>
        <w:t>Review 528:</w:t>
      </w:r>
    </w:p>
    <w:p>
      <w:r>
        <w:t>Great App. Try using regional clusters for monetization. That way, it affordable to everyone. Recruiting should also be made more affordable and reliable (authentic).</w:t>
      </w:r>
    </w:p>
    <w:p/>
    <w:p>
      <w:r>
        <w:t>Review 529:</w:t>
      </w:r>
    </w:p>
    <w:p>
      <w:r>
        <w:t>Recently linkedin app has started acting very weird. Often showing the prompt try again, while other apps are running smoothly. It happens both with data and wifi</w:t>
      </w:r>
    </w:p>
    <w:p/>
    <w:p>
      <w:r>
        <w:t>Review 530:</w:t>
      </w:r>
    </w:p>
    <w:p>
      <w:r>
        <w:t>Digilocker verification probe Digilocker verification problematic -- always opens Digilocker website from app, then after I log in it says "feature only available on LinkedIn app" (duh, I got to the website from there), when I "continue to app, it goes to Play store site and NOT to the app!</w:t>
      </w:r>
    </w:p>
    <w:p/>
    <w:p>
      <w:r>
        <w:t>Review 531:</w:t>
      </w:r>
    </w:p>
    <w:p>
      <w:r>
        <w:t>Do not have the specific word search engine results. Non relavent search appear in job search. Initially it was good.</w:t>
      </w:r>
    </w:p>
    <w:p/>
    <w:p>
      <w:r>
        <w:t>Review 532:</w:t>
      </w:r>
    </w:p>
    <w:p>
      <w:r>
        <w:t>Love the new features! The app feels faster, and the interface is cleaner. It’s made connecting with professionals and engaging with content so much easier.</w:t>
      </w:r>
    </w:p>
    <w:p/>
    <w:p>
      <w:r>
        <w:t>Review 533:</w:t>
      </w:r>
    </w:p>
    <w:p>
      <w:r>
        <w:t>Useful app for networking and interacting with fellow enthusiasts. I do face issues sometimes the doesn't load properly or I can't react to posts or even apply to jobs even when my I have good internet connection. Hope you guys will look into it.</w:t>
      </w:r>
    </w:p>
    <w:p/>
    <w:p>
      <w:r>
        <w:t>Review 534:</w:t>
      </w:r>
    </w:p>
    <w:p>
      <w:r>
        <w:t>It isn't possible to use the chat after last update. When I try to use the chat has a pop-up to select the layout that I want to use but even if I choose one option the confirm button is always disable</w:t>
      </w:r>
    </w:p>
    <w:p/>
    <w:p>
      <w:r>
        <w:t>Review 535:</w:t>
      </w:r>
    </w:p>
    <w:p>
      <w:r>
        <w:t>Worst app I have used in my life. I have opened 12 IDs earlier and my 13th one is going on. I opened an ID and it got restricted temporarily. After creating two IDs it started to get restricted everyday. When my 11th ID got restricted, I used their so called solution to this problem by giving a Identification proof using persona. At first it was not verifying but at last it got verified and still it got closed after it opened after 24-36 hours. So even if I'm giving one star it doesn't deserve.</w:t>
      </w:r>
    </w:p>
    <w:p/>
    <w:p>
      <w:r>
        <w:t>Review 536:</w:t>
      </w:r>
    </w:p>
    <w:p>
      <w:r>
        <w:t>I'm having an issue with notifications on my Google Pixel 9 XL .. No notification came through since I got this phone about 3 weeks ago. But there was no issue getting notifications on my iPhone and Z Fold 6. Why is that? What should I do to fix this issue?</w:t>
      </w:r>
    </w:p>
    <w:p/>
    <w:p>
      <w:r>
        <w:t>Review 537:</w:t>
      </w:r>
    </w:p>
    <w:p>
      <w:r>
        <w:t>Why every time when I update linkedin app there are so many notification regarding post and comment. Then I to set all what notification are important. It will take lots of time and it's only waste of time. Why this happen every time?</w:t>
      </w:r>
    </w:p>
    <w:p/>
    <w:p>
      <w:r>
        <w:t>Review 538:</w:t>
      </w:r>
    </w:p>
    <w:p>
      <w:r>
        <w:t>I like the LinkedIn App. Still the best way I know to keep track of and communicate with my colleagues across the arc of our careers.</w:t>
      </w:r>
    </w:p>
    <w:p/>
    <w:p>
      <w:r>
        <w:t>Review 539:</w:t>
      </w:r>
    </w:p>
    <w:p>
      <w:r>
        <w:t>LinkedIn has been a great app to use, but I think something's changed after I updated it yesterday. I've been trying to post since morning, but it never goes through! The app just closes whenever I open it.</w:t>
      </w:r>
    </w:p>
    <w:p/>
    <w:p>
      <w:r>
        <w:t>Review 540:</w:t>
      </w:r>
    </w:p>
    <w:p>
      <w:r>
        <w:t>Hello, Linkedin I would like to ask since I am new to the platform I can not enter my username and password because my account is restricted I think I know the reason for the restriction but can I still login into my account and retrieve it. Should add a delete option in order to avoid duplication of certain organizations, skills, features etc. Is there a download option for your data to be downloaded. Thank you and enjoy your day.</w:t>
      </w:r>
    </w:p>
    <w:p/>
    <w:p>
      <w:r>
        <w:t>Review 541:</w:t>
      </w:r>
    </w:p>
    <w:p>
      <w:r>
        <w:t>I mistakenly purchase by accident and I need a refund back, I have go to refund status and it say I can't get my fund back, please help me do something about this, I need a refund back ASAP, and the LinkedIn I purchased to is not active anymore, they've restricted it.</w:t>
      </w:r>
    </w:p>
    <w:p/>
    <w:p>
      <w:r>
        <w:t>Review 542:</w:t>
      </w:r>
    </w:p>
    <w:p>
      <w:r>
        <w:t>I have been trying to create my account for a long time. But as I get to the security check I get stuck. I keep trying the captcha thing and it will say I did it ok and then it will show up again since "the nocaptcha user respnse code is missing or invalid"</w:t>
      </w:r>
    </w:p>
    <w:p/>
    <w:p>
      <w:r>
        <w:t>Review 543:</w:t>
      </w:r>
    </w:p>
    <w:p>
      <w:r>
        <w:t>Looking for a job is near impossible on this app. They spam you with so many promoted jobs. On one page, you will see 1 new job, and the rest are promoted. The only good thing about LinkedIn for now is the ability to import profile with some employers.</w:t>
      </w:r>
    </w:p>
    <w:p/>
    <w:p>
      <w:r>
        <w:t>Review 544:</w:t>
      </w:r>
    </w:p>
    <w:p>
      <w:r>
        <w:t>Lately the aap has been improved a lot in terms of UI and overall usability perspectives, the reply suggetions and separate section for birthdays and other happenings are really cool and useful.</w:t>
      </w:r>
    </w:p>
    <w:p/>
    <w:p>
      <w:r>
        <w:t>Review 545:</w:t>
      </w:r>
    </w:p>
    <w:p>
      <w:r>
        <w:t>I have taken 1month free trial and after 25days i have cancelled the subscription but they deducted the money Rs. 2437.50 from my credit card. Even on the cancellation day i have received the email from LinkedIn. Very bad dont take linkedin free trial ever. They will do these type of frauds with you...</w:t>
      </w:r>
    </w:p>
    <w:p/>
    <w:p>
      <w:r>
        <w:t>Review 546:</w:t>
      </w:r>
    </w:p>
    <w:p>
      <w:r>
        <w:t>App is not working properly and it's not all opening, it is showing error while opening the app and I tried many settings to resolve the issue, but there is no usefull. What can i do to resolve this issue? and can you resolve this....?</w:t>
      </w:r>
    </w:p>
    <w:p/>
    <w:p>
      <w:r>
        <w:t>Review 547:</w:t>
      </w:r>
    </w:p>
    <w:p>
      <w:r>
        <w:t>LinkedIn is the best app for all business owners and professionals to develop themselves through networking. I have been a member for roughly 2 decades, may be more. Absolutely love it.</w:t>
      </w:r>
    </w:p>
    <w:p/>
    <w:p>
      <w:r>
        <w:t>Review 548:</w:t>
      </w:r>
    </w:p>
    <w:p>
      <w:r>
        <w:t>LinkedIn has been amazing and very effective to me. I have used the platform to connect to peers, mentors and even investors for my Programs. It's one of the best professional platforms to interacted with!</w:t>
      </w:r>
    </w:p>
    <w:p/>
    <w:p>
      <w:r>
        <w:t>Review 549:</w:t>
      </w:r>
    </w:p>
    <w:p>
      <w:r>
        <w:t>Very well and good experience linkedln help me to connect a lot of companies and try to connected with it just one feedback I don't have any phone call or message regarding new job or requirements just this will be u have balance this that's It overall experience fantastic</w:t>
      </w:r>
    </w:p>
    <w:p/>
    <w:p>
      <w:r>
        <w:t>Review 550:</w:t>
      </w:r>
    </w:p>
    <w:p>
      <w:r>
        <w:t>It works, and it's a fine way to build connections while advertising your current work or searching for new opportunities. Best of all, the community is actually very supportive and kind to everyone, so clearly the moderators are doing their jobs well. Give LinkedIn a try; you'll be glad you did.</w:t>
      </w:r>
    </w:p>
    <w:p/>
    <w:p>
      <w:r>
        <w:t>Review 551:</w:t>
      </w:r>
    </w:p>
    <w:p>
      <w:r>
        <w:t>I started job searching soon after signing up on LinkedIn and it seems like you don't get help with employment unless you sign up for and pay for the Premium Package. I can not afford that. I am in the last week of college and will receive an Associate Degree in Associate of Science in Health Administration Services. I have skills 42 years of Customer Service. Looks like I am going to have to do more searching to get a internship. I realize job hunting is not easy.</w:t>
      </w:r>
    </w:p>
    <w:p/>
    <w:p>
      <w:r>
        <w:t>Review 552:</w:t>
      </w:r>
    </w:p>
    <w:p>
      <w:r>
        <w:t>Very good app for professional networking, job search, learning, and career growth.</w:t>
      </w:r>
    </w:p>
    <w:p/>
    <w:p>
      <w:r>
        <w:t>Review 553:</w:t>
      </w:r>
    </w:p>
    <w:p>
      <w:r>
        <w:t>First of all, Very Grateful to the entire Linkedin team. This app is the best ever example for the positive impact of social media in people. Job opportunities, tips and so many other can be get from this free app itself and thereby enhancing professionalism.</w:t>
      </w:r>
    </w:p>
    <w:p/>
    <w:p>
      <w:r>
        <w:t>Review 554:</w:t>
      </w:r>
    </w:p>
    <w:p>
      <w:r>
        <w:t>It's a really good app. A good way to finish up old ventures and re-engage with old colleagues. I am hoping that my new business plans will flourish with the connections made here!</w:t>
      </w:r>
    </w:p>
    <w:p/>
    <w:p>
      <w:r>
        <w:t>Review 555:</w:t>
      </w:r>
    </w:p>
    <w:p>
      <w:r>
        <w:t>LinkedIn is an excellent and incredibly useful platform that brings immense value to millions, but my recent experience has been marred by frustrating account restrictions despite verifying my identity multiple times, and to make matters worse, creating a new account has also become notoriously difficult - I urge the developers to resolve these issues, improve verification processes, and streamline account creation to prevent unnecessary disruptions for users.</w:t>
      </w:r>
    </w:p>
    <w:p/>
    <w:p>
      <w:r>
        <w:t>Review 556:</w:t>
      </w:r>
    </w:p>
    <w:p>
      <w:r>
        <w:t>This is a great app for professionals. I have networked with people of great minds both locally and internationally through LinkedIn. I love the fact that I can also get jobs and also market my business here. The level of professionalism and security is also topnotch. Kudos to the brains behind this app.</w:t>
      </w:r>
    </w:p>
    <w:p/>
    <w:p>
      <w:r>
        <w:t>Review 557:</w:t>
      </w:r>
    </w:p>
    <w:p>
      <w:r>
        <w:t>It is easy to post and share like Facebook. Also it is not convenient for page to grow fast as it is so strict and annoying. If you do not change, you are still getting the same result. Alot of crazy message and even try to push get paid for them.</w:t>
      </w:r>
    </w:p>
    <w:p/>
    <w:p>
      <w:r>
        <w:t>Review 558:</w:t>
      </w:r>
    </w:p>
    <w:p>
      <w:r>
        <w:t>LinkedIn is an essential tool for professionals across industries. The app provides an excellent platform to network, connect with industry leaders, and explore new job opportunities. I particularly appreciate the personalized job recommendations and ease of communication with recruiters. LinkedIn is an invaluable resource for anyone serious about career growth and networking.</w:t>
      </w:r>
    </w:p>
    <w:p/>
    <w:p>
      <w:r>
        <w:t>Review 559:</w:t>
      </w:r>
    </w:p>
    <w:p>
      <w:r>
        <w:t>After logged in it prompts for captcha and after solving it, it keeps saying that the captcha is missing or invalid and refused to let me logged in to my account. I attempted many times but no result.</w:t>
      </w:r>
    </w:p>
    <w:p/>
    <w:p>
      <w:r>
        <w:t>Review 560:</w:t>
      </w:r>
    </w:p>
    <w:p>
      <w:r>
        <w:t>For a very popular professional social media, it has a very shifty upload rate. The percentage keeps going back and back. So annoying</w:t>
      </w:r>
    </w:p>
    <w:p/>
    <w:p>
      <w:r>
        <w:t>Review 561:</w:t>
      </w:r>
    </w:p>
    <w:p>
      <w:r>
        <w:t>"Verify identity" linkdin is having Very bad response I have done this process with many time of you want check my activity from digi locker I am able to sent you but please don't do this kind of stolen activity of government data. 5 time it's shows that it's available on app and finally app shows home page it's don't with me more then 5 time.</w:t>
      </w:r>
    </w:p>
    <w:p/>
    <w:p>
      <w:r>
        <w:t>Review 562:</w:t>
      </w:r>
    </w:p>
    <w:p>
      <w:r>
        <w:t>Make me feel I'm in the security land . My other account recovery makes me crazy .. So slow and inclear steps , now 45mnt I'm in the same circle send code put email resend put... Tap yes from your new device then nothing to tap again repeat and again.. I'm struggling for getting back my other account verification so silly and endless.</w:t>
      </w:r>
    </w:p>
    <w:p/>
    <w:p>
      <w:r>
        <w:t>Review 563:</w:t>
      </w:r>
    </w:p>
    <w:p>
      <w:r>
        <w:t>Its a collection of corporate stickups in one place, the amount of fake ness on this website is what will cause downfall of humanity. The app is cr-app as all miscrosoft products its laggy and buggy. If only LinkedIn developers were as real as their LinkedIn profiles the app would be much better.</w:t>
      </w:r>
    </w:p>
    <w:p/>
    <w:p>
      <w:r>
        <w:t>Review 564:</w:t>
      </w:r>
    </w:p>
    <w:p>
      <w:r>
        <w:t>The app is easy to navigate. I like the notification and updated information. Easy to connect with people for professional growth.</w:t>
      </w:r>
    </w:p>
    <w:p/>
    <w:p>
      <w:r>
        <w:t>Review 565:</w:t>
      </w:r>
    </w:p>
    <w:p>
      <w:r>
        <w:t>LinkedIn really is an efficient and effective app for networking all over the world. It's definitely one of the best app I've seen, if not to call it the best Kudos to the entire team</w:t>
      </w:r>
    </w:p>
    <w:p/>
    <w:p>
      <w:r>
        <w:t>Review 566:</w:t>
      </w:r>
    </w:p>
    <w:p>
      <w:r>
        <w:t>Fun, positive, and professional platform. Very good for networking with like-minded individuals, job searching, and a great place to learn a new skill set or two. I love it here!</w:t>
      </w:r>
    </w:p>
    <w:p/>
    <w:p>
      <w:r>
        <w:t>Review 567:</w:t>
      </w:r>
    </w:p>
    <w:p>
      <w:r>
        <w:t>For the past 2 weeks I'm unable to sign up I don't know why it's really frustrating 😫 I just want to open an account with LinkedIn I have missed an opportunity few days ago.and I have been unable to login again what's wrong nah this is really frustrating 😫</w:t>
      </w:r>
    </w:p>
    <w:p/>
    <w:p>
      <w:r>
        <w:t>Review 568:</w:t>
      </w:r>
    </w:p>
    <w:p>
      <w:r>
        <w:t>disappointed with linkedin.. doing unnecessary varification and block the account why. No professionalism. working on official email address. block every profile without any reason. bad customer service. no solution</w:t>
      </w:r>
    </w:p>
    <w:p/>
    <w:p>
      <w:r>
        <w:t>Review 569:</w:t>
      </w:r>
    </w:p>
    <w:p>
      <w:r>
        <w:t>DISGRACE. This App gives the login options from Google &amp; Facebook. But, being a subsidiary of Microsoft, it doesn't allow to login with the Outlook or Live accounts. What a SELF DISGRACEFUL gesture?</w:t>
      </w:r>
    </w:p>
    <w:p/>
    <w:p>
      <w:r>
        <w:t>Review 570:</w:t>
      </w:r>
    </w:p>
    <w:p>
      <w:r>
        <w:t>I have a good experience overall. it's a good app for connecting with professionals I give it a 4 star because The editing option is only relevant for the words and not pictures. Let us be able to edit both the text and pictures that would definitely make it a 5 star for me.</w:t>
      </w:r>
    </w:p>
    <w:p/>
    <w:p>
      <w:r>
        <w:t>Review 571:</w:t>
      </w:r>
    </w:p>
    <w:p>
      <w:r>
        <w:t>Aap is good for connecting people who is related to corporate but now a days there are so many people and post which is not related to this app so I would like to request kindly make some guidelines to make it better</w:t>
      </w:r>
    </w:p>
    <w:p/>
    <w:p>
      <w:r>
        <w:t>Review 572:</w:t>
      </w:r>
    </w:p>
    <w:p>
      <w:r>
        <w:t>I had the coolest job offered after updating. I wrote my latest jobs these past years and after a day had the most fitting and illustrious notification. I was squealing last night before going to bed just thinking about it!! ♡♡♡</w:t>
      </w:r>
    </w:p>
    <w:p/>
    <w:p>
      <w:r>
        <w:t>Review 573:</w:t>
      </w:r>
    </w:p>
    <w:p>
      <w:r>
        <w:t>User Verification Issue: After going through the whole process of digilocker verification, I am back on the same LinkedIn profile verification page asking again for profile verification. Please do fix the issue at the earliest!</w:t>
      </w:r>
    </w:p>
    <w:p/>
    <w:p>
      <w:r>
        <w:t>Review 574:</w:t>
      </w:r>
    </w:p>
    <w:p>
      <w:r>
        <w:t>Do you love having your inbox spammed with messages? Do you love having to spend 10 minutes going in and out of categories of tabs apon tabs in the settings just to turn off email notifications? Well this is the app for you!</w:t>
      </w:r>
    </w:p>
    <w:p/>
    <w:p>
      <w:r>
        <w:t>Review 575:</w:t>
      </w:r>
    </w:p>
    <w:p>
      <w:r>
        <w:t>Linkedin should put limit for amount of people applying for a job. Getting job through LinkedIn is very difficult now. Rest all is fine for the app. Better to check other app for job search</w:t>
      </w:r>
    </w:p>
    <w:p/>
    <w:p>
      <w:r>
        <w:t>Review 576:</w:t>
      </w:r>
    </w:p>
    <w:p>
      <w:r>
        <w:t>Facebook for "professionals". Feed settings are a joke (doesn't show me any of the actual content of people/organizations that i follow), and the job listings are just as bad - some say remote, and then when you apply it will say on-site (or sometimes will even have the conflicting info on the actual listing). Same for "full-time" positions (show as part time, when you click on the apply link).</w:t>
      </w:r>
    </w:p>
    <w:p/>
    <w:p>
      <w:r>
        <w:t>Review 577:</w:t>
      </w:r>
    </w:p>
    <w:p>
      <w:r>
        <w:t>I have LinkedIn premium. But still when i search for jobs they show promoted jobs which mostly are scams. 80% are promoted ads. Despite paying for premium.</w:t>
      </w:r>
    </w:p>
    <w:p/>
    <w:p>
      <w:r>
        <w:t>Review 578:</w:t>
      </w:r>
    </w:p>
    <w:p>
      <w:r>
        <w:t>I really enjoy using the LinkedIn app. It's fantastic for networking, job hunting, and staying updated with industry trends. However, adding a "Story" feature would make it even better. Being able to post stories about job experiences or motivational quotes could boost engagement. It would also be helpful to see how many people view these stories and which connections are active. Overall, LinkedIn is excellent, and I look forward to its continued evolution!</w:t>
      </w:r>
    </w:p>
    <w:p/>
    <w:p>
      <w:r>
        <w:t>Review 579:</w:t>
      </w:r>
    </w:p>
    <w:p>
      <w:r>
        <w:t>Whenever I create an account with any number or email ID, after a few days the account gets temporarily restricted.And whenever I try to verify the account it never gets completely verified.And there is no response either. Please provide customer support mobile number or email id here so that I can get my problem solved</w:t>
      </w:r>
    </w:p>
    <w:p/>
    <w:p>
      <w:r>
        <w:t>Review 580:</w:t>
      </w:r>
    </w:p>
    <w:p>
      <w:r>
        <w:t>It's ui is good for me so far but what I am not happy about is getting my account restricted. I had to confirm my details before the restrictions were removed which caused me much. I mean why would I lie about my identity when I am there for professional reasons in the first place. for that, three star ratings would be okay for now</w:t>
      </w:r>
    </w:p>
    <w:p/>
    <w:p>
      <w:r>
        <w:t>Review 581:</w:t>
      </w:r>
    </w:p>
    <w:p>
      <w:r>
        <w:t>I have been using the LinkedIn Android application for a while, and it has helped me to stay in touch with my professional network on the go. It's a clean and easy-to-use interface for updating my profile, browsing job postings, and communicating with posts from your connections. The notification capabilities are my favorite, making sure I stay aware of new messages or invites on the dot with live updates and job recommendations.</w:t>
      </w:r>
    </w:p>
    <w:p/>
    <w:p>
      <w:r>
        <w:t>Review 582:</w:t>
      </w:r>
    </w:p>
    <w:p>
      <w:r>
        <w:t>There is no way to give feedback except from here. The interface is getting more confusing with time. Jobs disappear from the search results list after you apply. No way to search among applied jobs. The subscribe button hidden in the apply popup window, which you have to uncheck manually every time. When you subscribe to a search list, there is no way to find where you can alter email/frequency and other settings without extensive googling.</w:t>
      </w:r>
    </w:p>
    <w:p/>
    <w:p>
      <w:r>
        <w:t>Review 583:</w:t>
      </w:r>
    </w:p>
    <w:p>
      <w:r>
        <w:t>LinkedIn is becoming less friendly as a professional business network and it is no longer a neurodiversity friendly platform. Too many suggested posts, with no way to turn it off. I am unable to send personalized invitations to connect, how am I supposed to introduced my self. Tech support is not reachable at all. The algorithm is still showing me posts that are 4 years old as recent ones. LinkedIn is not inclusive or accessible in it's look and functionality.</w:t>
      </w:r>
    </w:p>
    <w:p/>
    <w:p>
      <w:r>
        <w:t>Review 584:</w:t>
      </w:r>
    </w:p>
    <w:p>
      <w:r>
        <w:t>Used to be a very good app as a professional business card, easy way of connecting and managing people list. CV and jobs were great too but now it's just a shady copy of FB. And I really hate it. There are too much noise, too much news, videos, media of of other people likes that I do not care, too much "bragging" of unconfirmed achievements that I know that some have not really archived, and it's not introducing or promoting you, if you do not pay. Not everything needs to be a social media!!</w:t>
      </w:r>
    </w:p>
    <w:p/>
    <w:p>
      <w:r>
        <w:t>Review 585:</w:t>
      </w:r>
    </w:p>
    <w:p>
      <w:r>
        <w:t>It's easy to navigate through various sections like notifications, messages, and job alerts via the bottom menu bar. The dark mode option is a welcome feature for users who prefer less strain on their eyes, especially during nighttime use. It allows users to apply for jobs directly through the app and even get alerts for new job openings based on preferences.</w:t>
      </w:r>
    </w:p>
    <w:p/>
    <w:p>
      <w:r>
        <w:t>Review 586:</w:t>
      </w:r>
    </w:p>
    <w:p>
      <w:r>
        <w:t>Why is it when I take my time to use the Easy Apply feature it says "application could not be submitted" then when I try to save the application, it says "application could not be saved" I have lost put on applying for various good jobs because of this fix it please. I am trying to update it in order to see if that changes anything will provide update soon.</w:t>
      </w:r>
    </w:p>
    <w:p/>
    <w:p>
      <w:r>
        <w:t>Review 587:</w:t>
      </w:r>
    </w:p>
    <w:p>
      <w:r>
        <w:t>One notable drawback of using the LinkedIn app is the limitation it imposes on saving content. Users are unable to save images, diagrams, or presentations directly to their phones, unlike the browser version which allows for easier access and organization of such materials. The lack of this feature in the app is inconvenient for me, Ibd like to save and revisit specific content for future reference.</w:t>
      </w:r>
    </w:p>
    <w:p/>
    <w:p>
      <w:r>
        <w:t>Review 588:</w:t>
      </w:r>
    </w:p>
    <w:p>
      <w:r>
        <w:t>(1) Caught this app spying on my clipboard after sending a message that didn't use clipboard at all (snooping for plaintext passwords, eh?). Major privacy violation. Luckily, the new Android ver reveals this shady practice. (2) The only app without a dark theme. Quick Applying to jobs results in errors. Just an awful, low-quality app. (3) Clicking directly on an /in/ profile link from outside the app redundantly triggers a login (even though you're already authed), then doesn't load the profile.</w:t>
      </w:r>
    </w:p>
    <w:p/>
    <w:p>
      <w:r>
        <w:t>Review 589:</w:t>
      </w:r>
    </w:p>
    <w:p>
      <w:r>
        <w:t>Where to start, it says the wrong location i'm at and can't change even though I have my correct address stated, can't verify my identity just because I don't have a passport, can't put in the correct industry i'm currently in. You start to type then it shows you what you're allowed to select, job search filtering doesn't work properly so never get the right resaults and end up sorting through alot of junk (very time consuming). LinkedIn needs ALOT of work put into it!</w:t>
      </w:r>
    </w:p>
    <w:p/>
    <w:p>
      <w:r>
        <w:t>Review 590:</w:t>
      </w:r>
    </w:p>
    <w:p>
      <w:r>
        <w:t>Some notes for your next update: - hide the already applied jobs - actually hide the jobs marked as don't want to see, they stay visible and come back each search - You should require job posters to fill out set criteria for uploading vacancies and have filters for those. It would make searching for jobs that much easier! Otherwise it's okay, not too bad.</w:t>
      </w:r>
    </w:p>
    <w:p/>
    <w:p>
      <w:r>
        <w:t>Review 591:</w:t>
      </w:r>
    </w:p>
    <w:p>
      <w:r>
        <w:t>This beautiful app is another medium for learning beyond the four walls of any classroom. It is so full of innovative insights and inspirational articles that heals beyond life's challenges. I just love the good work @LinkedIn group delivers and I think you should consider having an account and a space with them. These group can help you build your life purpose with fulfilment. Great work guys!</w:t>
      </w:r>
    </w:p>
    <w:p/>
    <w:p>
      <w:r>
        <w:t>Review 592:</w:t>
      </w:r>
    </w:p>
    <w:p>
      <w:r>
        <w:t>Very nice for posting trends and collaborating new ideas. Meeting other like minded individuals. I have been using this app for eleven years off and on. I can only say that it helped me get a job (parallel move) once, about 7 years ago. I don't believe LinkedIn was built to get individuals promotions, but it has good use for those that want to share successes and sometimes what can cause downfall. -Could spend much more time on social media really learning all the in's and out's of the game</w:t>
      </w:r>
    </w:p>
    <w:p/>
    <w:p>
      <w:r>
        <w:t>Review 593:</w:t>
      </w:r>
    </w:p>
    <w:p>
      <w:r>
        <w:t>So you forced me to download the app for verification. But the verification was handled by another service, not by your app, lol. You could have just provided a verification link like any honest company would do. Ok, no problem. The app was deleted after my verification. Here's 1 star for you. If needed your app, was download it without tricks</w:t>
      </w:r>
    </w:p>
    <w:p/>
    <w:p>
      <w:r>
        <w:t>Review 594:</w:t>
      </w:r>
    </w:p>
    <w:p>
      <w:r>
        <w:t>I've been using the LinkedIn Android app for a while now, and it's been fantastic for staying connected with my professional network on the go. The interface is clean and easy to navigate, making it simple to update my profile, browse job postings, and interact with posts from my connections. I particularly love the notifications feature, which keeps me informed about messages, invitations, and new job recommendations in real-time.</w:t>
      </w:r>
    </w:p>
    <w:p/>
    <w:p>
      <w:r>
        <w:t>Review 595:</w:t>
      </w:r>
    </w:p>
    <w:p>
      <w:r>
        <w:t>Some of the features they have are quite helpful, the employer and job database is great. I was interested in trying LinkedIn Career Premium. Sadly, the pricing games they play are insufferable. I get an offer to try it free in every job alert email they send. When I try to accept, it bait and switches to a % off deal. I contact chat support, they can do nothing. @LinkedInHelp on X never responds. Now even the % off offer is gone. Want Premium? Full price for you, chump! Really poor experience!</w:t>
      </w:r>
    </w:p>
    <w:p/>
    <w:p>
      <w:r>
        <w:t>Review 596:</w:t>
      </w:r>
    </w:p>
    <w:p>
      <w:r>
        <w:t>The content of this app is often educational and excellent, I sould look at it more. It provides a in-depth CV that I think helps with job opportunities. Regards, Dave Clarke</w:t>
      </w:r>
    </w:p>
    <w:p/>
    <w:p>
      <w:r>
        <w:t>Review 597:</w:t>
      </w:r>
    </w:p>
    <w:p>
      <w:r>
        <w:t>LinkedIn is a very good initiative by Microsoft which helping all professionals in various way like finding a suitable job for a job seeker to find a customer for a marketing industry to find a supplier for a procurement professional. It's also help to get updates on industries.</w:t>
      </w:r>
    </w:p>
    <w:p/>
    <w:p>
      <w:r>
        <w:t>Review 598:</w:t>
      </w:r>
    </w:p>
    <w:p>
      <w:r>
        <w:t>Linkedin... A little advice... I just recently tried to create a second account, unrelated to my first account, as the 2 industries I am a part of are completely unrelated, and have completely unrelated contacts, and I wish to keep them separate, however because of me using the same mobile you want me to submit to an ID check from a company I have never heard of and just trust they will handle my data appropriately. You restricted my new account because your security system is built badly.</w:t>
      </w:r>
    </w:p>
    <w:p/>
    <w:p>
      <w:r>
        <w:t>Review 599:</w:t>
      </w:r>
    </w:p>
    <w:p>
      <w:r>
        <w:t>Pretty buggy Messages get doubled when you attach something Random errors while applying for jobs The text field focus moves all over the place for long in-app applications</w:t>
      </w:r>
    </w:p>
    <w:p/>
    <w:p>
      <w:r>
        <w:t>Review 600:</w:t>
      </w:r>
    </w:p>
    <w:p>
      <w:r>
        <w:t>I'm so sad till now I can't login again. Very bad authentication process. I'v been using it for years. But now I can't receive PIN sent to your number. I can't even login. I have the same number in my phone.</w:t>
      </w:r>
    </w:p>
    <w:p/>
    <w:p>
      <w:r>
        <w:t>Review 601:</w:t>
      </w:r>
    </w:p>
    <w:p>
      <w:r>
        <w:t>This App is good but it is very hard to find a job. I have applied for so many jobs on linkedin but I never get any feedback. So I won't recommend it to someone who needs a job.</w:t>
      </w:r>
    </w:p>
    <w:p/>
    <w:p>
      <w:r>
        <w:t>Review 602:</w:t>
      </w:r>
    </w:p>
    <w:p>
      <w:r>
        <w:t>This app is even worse than indeed...rampant with scammers and fake profiles, the feed with all the info is mostly fake accounts trying to brain wash you into thinking corporate abuse is OK and that a streuous work ethic is good for you. If anything this app is nothing more than a viewing window into the toxic culture alot of these companies bring to the table.</w:t>
      </w:r>
    </w:p>
    <w:p/>
    <w:p>
      <w:r>
        <w:t>Review 603:</w:t>
      </w:r>
    </w:p>
    <w:p>
      <w:r>
        <w:t>Best app I've ever use for jobs but unfortunately it is too bad to use pro-version for view our profile for other companies. Every single person who joined this app wants to get this opportunity.</w:t>
      </w:r>
    </w:p>
    <w:p/>
    <w:p>
      <w:r>
        <w:t>Review 604:</w:t>
      </w:r>
    </w:p>
    <w:p>
      <w:r>
        <w:t>I just want to look for a job, but its my first time navigating through LinkedIn. I find it a little difficult to go strait to job opportunities. I need help to find the "jobs available". Thank you.</w:t>
      </w:r>
    </w:p>
    <w:p/>
    <w:p>
      <w:r>
        <w:t>Review 605:</w:t>
      </w:r>
    </w:p>
    <w:p>
      <w:r>
        <w:t>1st Note - I don't need to impress anyone. I believe in hard work. I believe in going out &amp; meeting directly. That's how I have more success Note to self - I will compare myself to every single person, I will get sad, I will feel discourages as soon as I use linkedin. If you are happy, or even if you are sad stay away from this app please</w:t>
      </w:r>
    </w:p>
    <w:p/>
    <w:p>
      <w:r>
        <w:t>Review 606:</w:t>
      </w:r>
    </w:p>
    <w:p>
      <w:r>
        <w:t>I did like the flexibility of the app. It's a unique platform to grow one's career and connect with different people across the world.</w:t>
      </w:r>
    </w:p>
    <w:p/>
    <w:p>
      <w:r>
        <w:t>Review 607:</w:t>
      </w:r>
    </w:p>
    <w:p>
      <w:r>
        <w:t>Pretty good UI. Easy to understand settings and a useful account completion process.</w:t>
      </w:r>
    </w:p>
    <w:p/>
    <w:p>
      <w:r>
        <w:t>Review 608:</w:t>
      </w:r>
    </w:p>
    <w:p>
      <w:r>
        <w:t>So, in order to contact someone regarding a job, I have to pay $40 a month? I'm uninstalling this app and will never use it again! This app and company used to be better until they became greedy like everyone else!</w:t>
      </w:r>
    </w:p>
    <w:p/>
    <w:p>
      <w:r>
        <w:t>Review 609:</w:t>
      </w:r>
    </w:p>
    <w:p>
      <w:r>
        <w:t>i will admit i don't really use linkedin, but today, i got an email that someone searched for me. not being a user, i was confused, tried to look into it more, and then found out you can't actually see at all who looked you up.... unless you have premium. this is reasonable to me. so i got the premium trial for just this, and it claimed that you could see who is searching you up, with a pic of what that screen should look like, but that didn't actually happen. false advertising? maybe.</w:t>
      </w:r>
    </w:p>
    <w:p/>
    <w:p>
      <w:r>
        <w:t>Review 610:</w:t>
      </w:r>
    </w:p>
    <w:p>
      <w:r>
        <w:t>An awesome platform - a great place to keep up with colleagues, make new connections, and learn about industry specific insights.</w:t>
      </w:r>
    </w:p>
    <w:p/>
    <w:p>
      <w:r>
        <w:t>Review 611:</w:t>
      </w:r>
    </w:p>
    <w:p>
      <w:r>
        <w:t>LinkedIn has been instrumental in my career development. It has allowed me to connect with amazing people from around the globe, share perspectives, and learn from their unique stories. The platform serves as a proof of experience that fosters personal and professional growth. I highly recommend it to anyone looking to expand their network and elevate their career!</w:t>
      </w:r>
    </w:p>
    <w:p/>
    <w:p>
      <w:r>
        <w:t>Review 612:</w:t>
      </w:r>
    </w:p>
    <w:p>
      <w:r>
        <w:t>It's been almost 4years I was using LinkedIn. I respect the privacy guidelines they have and never tried to violate them. I have always had an amazing experience using LinkedIn but recently they just blocked my account and restricted it.Being a loyal user I've waited for 6-7 months with a hope of getting my account back.They said it's temporary restriction but now they are saying it's permanently restricted. Reason is I've shared multiple connection request?Is it a reason for banning my account?</w:t>
      </w:r>
    </w:p>
    <w:p/>
    <w:p>
      <w:r>
        <w:t>Review 613:</w:t>
      </w:r>
    </w:p>
    <w:p>
      <w:r>
        <w:t>So helpful and a GREAT place to make connections! YOU GET WHAT YOU PUT IN! Don't think you can just make a profile and get a job, you have to NETWORK!! that's what the site is for, and it's doing an AMAZING job! PREMIUM SUB is COMPLETELY worth it, if you got the scratch for it, 110% recommend!</w:t>
      </w:r>
    </w:p>
    <w:p/>
    <w:p>
      <w:r>
        <w:t>Review 614:</w:t>
      </w:r>
    </w:p>
    <w:p>
      <w:r>
        <w:t>Best, has it it's own uniqueness, you only find inspiring people. And the app is complete with all the necessary tools needed to connect you to wherever snd whomever are your role of interest</w:t>
      </w:r>
    </w:p>
    <w:p/>
    <w:p>
      <w:r>
        <w:t>Review 615:</w:t>
      </w:r>
    </w:p>
    <w:p>
      <w:r>
        <w:t>Very poor application, i have been apply many companies since from many years but there is no response from recruiter and even linkdlin promoted their paid service but they doesn't think about us that if they doesn't provide unpaid jobs very well, how we can expect after paid subscription will they provide jobs as per our requirements? Guys don't waste time here to apply jobs.</w:t>
      </w:r>
    </w:p>
    <w:p/>
    <w:p>
      <w:r>
        <w:t>Review 616:</w:t>
      </w:r>
    </w:p>
    <w:p>
      <w:r>
        <w:t>Its a wonderful plateform, where professionals can easily get the results and our status doesn't matters. Its a great mean of connectivity.</w:t>
      </w:r>
    </w:p>
    <w:p/>
    <w:p>
      <w:r>
        <w:t>Review 617:</w:t>
      </w:r>
    </w:p>
    <w:p>
      <w:r>
        <w:t>Great app. LinkedIn offers amazing opportunities to connect with people professionally around the world. I am amazed at the number and the cadre of individuals I have been able to connect with.</w:t>
      </w:r>
    </w:p>
    <w:p/>
    <w:p>
      <w:r>
        <w:t>Review 618:</w:t>
      </w:r>
    </w:p>
    <w:p>
      <w:r>
        <w:t>A place which makes you feel like you are doing progress but actually aren't and slowly turning into a dopamine game app where influencers are lately entering. I hope the authenticity of the app is not lost in this process of getting more traffic in.</w:t>
      </w:r>
    </w:p>
    <w:p/>
    <w:p>
      <w:r>
        <w:t>Review 619:</w:t>
      </w:r>
    </w:p>
    <w:p>
      <w:r>
        <w:t>Its a wonderful experience using LinkedIn for last 13 years. The app is so intuitive, user friendly and functionally effective that anyone who come here sticks here.</w:t>
      </w:r>
    </w:p>
    <w:p/>
    <w:p>
      <w:r>
        <w:t>Review 620:</w:t>
      </w:r>
    </w:p>
    <w:p>
      <w:r>
        <w:t>Great app. However, the latest profile locking issue is really a set back for me and my team as a talent sourcing experts.</w:t>
      </w:r>
    </w:p>
    <w:p/>
    <w:p>
      <w:r>
        <w:t>Review 621:</w:t>
      </w:r>
    </w:p>
    <w:p>
      <w:r>
        <w:t>This is absolute rubbish I have been trying to create an account and if I reach checking security it keeps doing rubbish says : Your noCAPTCHA user response code is missing or invalid. Please fix it</w:t>
      </w:r>
    </w:p>
    <w:p/>
    <w:p>
      <w:r>
        <w:t>Review 622:</w:t>
      </w:r>
    </w:p>
    <w:p>
      <w:r>
        <w:t>LinkedIn has been a game-changer for my professional networking. The platform's resources and community have helped me build meaningful connections and stay ahead in my industry. Highly recommended!</w:t>
      </w:r>
    </w:p>
    <w:p/>
    <w:p>
      <w:r>
        <w:t>Review 623:</w:t>
      </w:r>
    </w:p>
    <w:p>
      <w:r>
        <w:t>I don't want to be forced to download this app to apply for jobs. Half the jobs posted on this app are scams. The other half expired but still get sent to me in emails!</w:t>
      </w:r>
    </w:p>
    <w:p/>
    <w:p>
      <w:r>
        <w:t>Review 624:</w:t>
      </w:r>
    </w:p>
    <w:p>
      <w:r>
        <w:t>I like this app which stands out in this cringe world for its professional and valuable information and content with appropriate features. Being it's active user I will be more happier if I get more reach on my videos and posts.</w:t>
      </w:r>
    </w:p>
    <w:p/>
    <w:p>
      <w:r>
        <w:t>Review 625:</w:t>
      </w:r>
    </w:p>
    <w:p>
      <w:r>
        <w:t>If you don't change your way of verification the persona does take the front image clearly and please try a new method of verification I got tired of trying to use my original ID yet your verification process is fake imagine using an s24 with great camera but your fake verification process now keeps me out of my own account stupid</w:t>
      </w:r>
    </w:p>
    <w:p/>
    <w:p>
      <w:r>
        <w:t>Review 626:</w:t>
      </w:r>
    </w:p>
    <w:p>
      <w:r>
        <w:t>The captions for video in dark only show fully white colored rectangles and no text is visble. The text shows in light theme.</w:t>
      </w:r>
    </w:p>
    <w:p/>
    <w:p>
      <w:r>
        <w:t>Review 627:</w:t>
      </w:r>
    </w:p>
    <w:p>
      <w:r>
        <w:t>I hope there's other than NFC for verifying accounts. It is for those accounts who doesn't acquired NFC in their gadgets. If it is 60% better to find job so then its better to have alternatives.</w:t>
      </w:r>
    </w:p>
    <w:p/>
    <w:p>
      <w:r>
        <w:t>Review 628:</w:t>
      </w:r>
    </w:p>
    <w:p>
      <w:r>
        <w:t>This is one of the worst app in my opinion. They started like professional portal and now like lots of religious hate and posts like instagram or Facebook by twitter . Also it makes us to expose the whole advertisement people to buzz u and irritate.. (1) 90% of the jobs are routing to respective companies official career (2) Al most all UI are very much pathetic to use (3) irritating promotions and career coachings. I would say #Naukri is 100 times better than this and it shows in hiring</w:t>
      </w:r>
    </w:p>
    <w:p/>
    <w:p>
      <w:r>
        <w:t>Review 629:</w:t>
      </w:r>
    </w:p>
    <w:p>
      <w:r>
        <w:t>When i filter by onsite and within 25 miles. Do not give me remote jobs or things 5 hours away. There is 0 chance i want that. It helps noone</w:t>
      </w:r>
    </w:p>
    <w:p/>
    <w:p>
      <w:r>
        <w:t>Review 630:</w:t>
      </w:r>
    </w:p>
    <w:p>
      <w:r>
        <w:t>Excellent ease-of-use. It's an efficient and effective way to get a lot done on the platform, even away from my office and desktop.</w:t>
      </w:r>
    </w:p>
    <w:p/>
    <w:p>
      <w:r>
        <w:t>Review 631:</w:t>
      </w:r>
    </w:p>
    <w:p>
      <w:r>
        <w:t>signed up, didn't select to receive spam, but have been inundated with it since and no feasible way of unsubscribing. uninstalled marked as spam.</w:t>
      </w:r>
    </w:p>
    <w:p/>
    <w:p>
      <w:r>
        <w:t>Review 632:</w:t>
      </w:r>
    </w:p>
    <w:p>
      <w:r>
        <w:t>A good place to find community to improve skills and yes job hunting off course but the ads are annoying sometimes.</w:t>
      </w:r>
    </w:p>
    <w:p/>
    <w:p>
      <w:r>
        <w:t>Review 633:</w:t>
      </w:r>
    </w:p>
    <w:p>
      <w:r>
        <w:t>LinkedIn is indeed a fantastic platform for Students and All the professionals as well. It is really helping me to grow as a professional and I m learning and experiencing new insights on daily basis.</w:t>
      </w:r>
    </w:p>
    <w:p/>
    <w:p>
      <w:r>
        <w:t>Review 634:</w:t>
      </w:r>
    </w:p>
    <w:p>
      <w:r>
        <w:t>Easily one of the best apps for connecting and collaborating but the monthly premium subscription is way too high.</w:t>
      </w:r>
    </w:p>
    <w:p/>
    <w:p>
      <w:r>
        <w:t>Review 635:</w:t>
      </w:r>
    </w:p>
    <w:p>
      <w:r>
        <w:t>I have been making use of LinkedIn for several years. The platform is professional and allows for networking and developing strategic relationships over time.</w:t>
      </w:r>
    </w:p>
    <w:p/>
    <w:p>
      <w:r>
        <w:t>Review 636:</w:t>
      </w:r>
    </w:p>
    <w:p>
      <w:r>
        <w:t>This is one of beautiful app with mostly textile background people sharing their thoughts,sharing Technical, commercial knowledge. Also connects the people who you just dreamt of around the world.</w:t>
      </w:r>
    </w:p>
    <w:p/>
    <w:p>
      <w:r>
        <w:t>Review 637:</w:t>
      </w:r>
    </w:p>
    <w:p>
      <w:r>
        <w:t>Only if I can show you the trouble you're making me go through just to verify with puzzle, I keep on choosing the right puzzle but you're not approving nor giving me a way forward. Kindly fix it</w:t>
      </w:r>
    </w:p>
    <w:p/>
    <w:p>
      <w:r>
        <w:t>Review 638:</w:t>
      </w:r>
    </w:p>
    <w:p>
      <w:r>
        <w:t>This is an very facilitating tool to get connected with relavent professionals also source of keep yourself up to date with innovations and there's practical implementations to get clear picture in diagnostics which results targeted Therapies with brilliant output.</w:t>
      </w:r>
    </w:p>
    <w:p/>
    <w:p>
      <w:r>
        <w:t>Review 639:</w:t>
      </w:r>
    </w:p>
    <w:p>
      <w:r>
        <w:t>Linkedin is the most authentic and professional platform. Indeed full of opportunities and authenticity. I personally like this platform more then any other, and of course this platform provides me lots of earning and learning opportunities.</w:t>
      </w:r>
    </w:p>
    <w:p/>
    <w:p>
      <w:r>
        <w:t>Review 640:</w:t>
      </w:r>
    </w:p>
    <w:p>
      <w:r>
        <w:t>LinkedIn is undoubtedly an amazing platform for professionals! It has helped me expand my professional network, discover new opportunities, and enhance my skills. Through LinkedIn, I can connect with talented professionals and companies. The various courses and learning modules it offers are valuable for enriching my knowledge. For anyone looking to establish themselves professionally, LinkedIn is an essential tool.</w:t>
      </w:r>
    </w:p>
    <w:p/>
    <w:p>
      <w:r>
        <w:t>Review 641:</w:t>
      </w:r>
    </w:p>
    <w:p>
      <w:r>
        <w:t>Lately more pesky and annoying ads and useless video recommendations. LinkedIn used to be better but now it's just as good as others matching the B+ rating.</w:t>
      </w:r>
    </w:p>
    <w:p/>
    <w:p>
      <w:r>
        <w:t>Review 642:</w:t>
      </w:r>
    </w:p>
    <w:p>
      <w:r>
        <w:t>I have had companies trying to scam me contacting me through this app. I haven't been happy with employment results. I'm thinking about discontinuing this app.</w:t>
      </w:r>
    </w:p>
    <w:p/>
    <w:p>
      <w:r>
        <w:t>Review 643:</w:t>
      </w:r>
    </w:p>
    <w:p>
      <w:r>
        <w:t>Repeatedly asks for email code after switching phones. Enter the code and it requests a password reset in app. Open the app and enter password. Asks for email confirmation code. Enter code...rinse, wash, repeat. I saved my old phone for access.... so stay antiquated?</w:t>
      </w:r>
    </w:p>
    <w:p/>
    <w:p>
      <w:r>
        <w:t>Review 644:</w:t>
      </w:r>
    </w:p>
    <w:p>
      <w:r>
        <w:t>It's good app to keep track on your achievements and job experience. You get to see more people on your same field</w:t>
      </w:r>
    </w:p>
    <w:p/>
    <w:p>
      <w:r>
        <w:t>Review 645:</w:t>
      </w:r>
    </w:p>
    <w:p>
      <w:r>
        <w:t>The LinkedIn app is an invaluable tool for professionals looking to expand their network and enhance career opportunities.</w:t>
      </w:r>
    </w:p>
    <w:p/>
    <w:p>
      <w:r>
        <w:t>Review 646:</w:t>
      </w:r>
    </w:p>
    <w:p>
      <w:r>
        <w:t>Frustrated, the app only lets me select one image and not more than one. How am I supposed to share things with my phone where I take most of my images?</w:t>
      </w:r>
    </w:p>
    <w:p/>
    <w:p>
      <w:r>
        <w:t>Review 647:</w:t>
      </w:r>
    </w:p>
    <w:p>
      <w:r>
        <w:t>Data analysis excited about thinking day to day basis of uplifting data perform good expecting all data handle 🙏❤️with care prioritise with extreme measures and the imperfection f Quality, Assurance all loaded and upfront data collected well the superbeliouse💯💓💓💛💛💚🍽️🥰amazing faith in God and greatful,thankful, gratitude for joy Happy and Love plenty of room for achieving revenue objectives handling and processing. All nessasary to the big bang theory. Always hope you well love you💯❤️</w:t>
      </w:r>
    </w:p>
    <w:p/>
    <w:p>
      <w:r>
        <w:t>Review 648:</w:t>
      </w:r>
    </w:p>
    <w:p>
      <w:r>
        <w:t>I paid for a LinkedIn Premium subscription and the amount has been deducted from my bank account however the same is not reflected in my LinkedIn account profile. Kindly help!</w:t>
      </w:r>
    </w:p>
    <w:p/>
    <w:p>
      <w:r>
        <w:t>Review 649:</w:t>
      </w:r>
    </w:p>
    <w:p>
      <w:r>
        <w:t>My account is suspended without any valid reason &amp; now I have been trying to recover my account but persona verification isn't helping anyhow...... this is the app with worst customer service</w:t>
      </w:r>
    </w:p>
    <w:p/>
    <w:p>
      <w:r>
        <w:t>Review 650:</w:t>
      </w:r>
    </w:p>
    <w:p>
      <w:r>
        <w:t>Easily confused app. Slowing down the interaction with MS office. Could be better.</w:t>
      </w:r>
    </w:p>
    <w:p/>
    <w:p>
      <w:r>
        <w:t>Review 651:</w:t>
      </w:r>
    </w:p>
    <w:p>
      <w:r>
        <w:t>The app seems to work fine. I'm able to view and apply for roles I'm interested in. However, the job notifications are so delayed its ridiculous. I have my account set up to receive both email and app notifications. Typically when I finally get the notification it's well over 8 hours old, or even a day, and by then hundreds of job seekers already applied. That feature definitely needs to be improved greatly especially in this awful job market.</w:t>
      </w:r>
    </w:p>
    <w:p/>
    <w:p>
      <w:r>
        <w:t>Review 652:</w:t>
      </w:r>
    </w:p>
    <w:p>
      <w:r>
        <w:t>LinkedIn application never accepts work and there are no calls for interviews. It's been 3 years and it's still hard to find professional work. It's hard to find an economy and a lifetime in Indonesia.</w:t>
      </w:r>
    </w:p>
    <w:p/>
    <w:p>
      <w:r>
        <w:t>Review 653:</w:t>
      </w:r>
    </w:p>
    <w:p>
      <w:r>
        <w:t>My feed is filled with suggested posts. Why not simply show me the people I chose to follow? There's a lot of dumb UX features - for example, different kinds of notifications are lumped together so you can't turn them on without turning them all on and "Catch Up" updates are lumped together with notifications too. But Queens is a good game.</w:t>
      </w:r>
    </w:p>
    <w:p/>
    <w:p>
      <w:r>
        <w:t>Review 654:</w:t>
      </w:r>
    </w:p>
    <w:p>
      <w:r>
        <w:t>What nonsense is it that it keeps showing a general notification to check the app? It should show the specific notification or shut up. "Missed notifications -- See updates from LinkedIn that you may have missed". Really? This is something people have complained about for years, but still it requires a long time for figuring out and disabling the notification only to find that the UI has changed so can't find the option anymore.</w:t>
      </w:r>
    </w:p>
    <w:p/>
    <w:p>
      <w:r>
        <w:t>Review 655:</w:t>
      </w:r>
    </w:p>
    <w:p>
      <w:r>
        <w:t>I've been auto charged a huge amount for premium auto renewal and Linkedin team has just washed their hands off. Not getting any support from playstore or linkedin support team. Would expect Linkedin team to help customers irrespective of whether payment is made directly or through playstore because we are purchasing subscription for Linkedin and not for playstore.</w:t>
      </w:r>
    </w:p>
    <w:p/>
    <w:p>
      <w:r>
        <w:t>Review 656:</w:t>
      </w:r>
    </w:p>
    <w:p>
      <w:r>
        <w:t>Trying to access comment someone tagged you in loads forever. ID scanning doesnt work. Mobile app doesn't allow changing language of the UI.</w:t>
      </w:r>
    </w:p>
    <w:p/>
    <w:p>
      <w:r>
        <w:t>Review 657:</w:t>
      </w:r>
    </w:p>
    <w:p>
      <w:r>
        <w:t>LinkedIn has been a part of both my professional and personal life by now. It's much easier to use and you get navigate easily through out the application.</w:t>
      </w:r>
    </w:p>
    <w:p/>
    <w:p>
      <w:r>
        <w:t>Review 658:</w:t>
      </w:r>
    </w:p>
    <w:p>
      <w:r>
        <w:t>Something is wrong with this app of recent, I can't get pass the verification process...for a while now. Then it turned to, can't create account. Please look into this and fix it</w:t>
      </w:r>
    </w:p>
    <w:p/>
    <w:p>
      <w:r>
        <w:t>Review 659:</w:t>
      </w:r>
    </w:p>
    <w:p>
      <w:r>
        <w:t>It's amazing how this app enables one to easily grow a large network of like-minded people who are quite helpful in terms of advice and even mentoring - boundaries are not an issue.</w:t>
      </w:r>
    </w:p>
    <w:p/>
    <w:p>
      <w:r>
        <w:t>Review 660:</w:t>
      </w:r>
    </w:p>
    <w:p>
      <w:r>
        <w:t>A new free profile verification system has been implemented. The system is fetching my AADHAR details from digi locker. When my AADHAR was made 9 years before I didn't has any beard. But now I has. So the selfie verification is not going through as my present face is not resembling with my AADHAR photo. But when my AADHAR got verified from digi locker then why it will be not through???</w:t>
      </w:r>
    </w:p>
    <w:p/>
    <w:p>
      <w:r>
        <w:t>Review 661:</w:t>
      </w:r>
    </w:p>
    <w:p>
      <w:r>
        <w:t>My experience with it is great. Because it has offered many opportunities that I have yet utilized. It also has a broad spectrum of opportunities that can help one achieve his or her goals with due diligence.</w:t>
      </w:r>
    </w:p>
    <w:p/>
    <w:p>
      <w:r>
        <w:t>Review 662:</w:t>
      </w:r>
    </w:p>
    <w:p>
      <w:r>
        <w:t>Linkedin is an awesome app, and just like so many professionals in the world. I am also one of the user, and have been found it amazing place for career opportunities and guidance.</w:t>
      </w:r>
    </w:p>
    <w:p/>
    <w:p>
      <w:r>
        <w:t>Review 663:</w:t>
      </w:r>
    </w:p>
    <w:p>
      <w:r>
        <w:t>LinkedIn is an excellent App for keeping in touch with industry colleagues and also creating new friends and opportunities. I have found it very useful.</w:t>
      </w:r>
    </w:p>
    <w:p/>
    <w:p>
      <w:r>
        <w:t>Review 664:</w:t>
      </w:r>
    </w:p>
    <w:p>
      <w:r>
        <w:t>I can't use the app because it's getting annoying, trying to post a job and I'm required to make a temporary deposit of $1 which i got no issues with, but the thing is my card always get rejected, same card i used to subscribe for premium make me understand why it always get rejected</w:t>
      </w:r>
    </w:p>
    <w:p/>
    <w:p>
      <w:r>
        <w:t>Review 665:</w:t>
      </w:r>
    </w:p>
    <w:p>
      <w:r>
        <w:t>Keeps shoving notifications into my face to verify but it doesn't work. At this point I've given their 3rd party BS my information multiple times the last month and nothing. But it's cool. Keep locking things down behind a paywall and "verification" that doesn't do anything but give more info to you, you'll be abandoned the same as the rest. Takes a business not even 30 minutes to make a new profile on a different platform to passive farm a following there instead. Like they already do lol</w:t>
      </w:r>
    </w:p>
    <w:p/>
    <w:p>
      <w:r>
        <w:t>Review 666:</w:t>
      </w:r>
    </w:p>
    <w:p>
      <w:r>
        <w:t>Neat clean and inviting interface. Helps one grow unlike other platforms where getting followers is the prime focus, here one is able to forge real business connections. Absolutely awesome for personal growth and business growth as well.</w:t>
      </w:r>
    </w:p>
    <w:p/>
    <w:p>
      <w:r>
        <w:t>Review 667:</w:t>
      </w:r>
    </w:p>
    <w:p>
      <w:r>
        <w:t>Using the latest version of the app. Seems like the network tab is not working and it opens only video tab everytime on clicking.</w:t>
      </w:r>
    </w:p>
    <w:p/>
    <w:p>
      <w:r>
        <w:t>Review 668:</w:t>
      </w:r>
    </w:p>
    <w:p>
      <w:r>
        <w:t>The app doesn't work and the positive reviews are clearly paid for (repeating terms and all similar names saying the same things). It's a big name cause it used to be helpful, now it's just a piece of old garbage.</w:t>
      </w:r>
    </w:p>
    <w:p/>
    <w:p>
      <w:r>
        <w:t>Review 669:</w:t>
      </w:r>
    </w:p>
    <w:p>
      <w:r>
        <w:t>Its worst App not able to verify account and they just restricted my official account while i was trying to verify. without mobile app kindly do some otherway verification i tried several times but its not happening'</w:t>
      </w:r>
    </w:p>
    <w:p/>
    <w:p>
      <w:r>
        <w:t>Review 670:</w:t>
      </w:r>
    </w:p>
    <w:p>
      <w:r>
        <w:t>The worst app I have ever used very frustrating app if you make an account they restrict it claiming they care about your account but when you try to get it back the app stop working with persona camera they first restricted my account it wasn't I made another one they still restricted it this is the worst experience I have gotten from an app.this app deserves no star but you need one star to write a comment</w:t>
      </w:r>
    </w:p>
    <w:p/>
    <w:p>
      <w:r>
        <w:t>Review 671:</w:t>
      </w:r>
    </w:p>
    <w:p>
      <w:r>
        <w:t>I really love this app. Its easy to use, no hiccups or unnecessary ads. Posting, commenting, following, downloading, logging in and out, profiling, accessing premium and the benefits - all a breeze. Well done.</w:t>
      </w:r>
    </w:p>
    <w:p/>
    <w:p>
      <w:r>
        <w:t>Review 672:</w:t>
      </w:r>
    </w:p>
    <w:p>
      <w:r>
        <w:t>It won't let me reset my password. It says I should confirm something on the LinkedIn app, but there is nothing there.. Customer service is nowhere to be found. So NEVER LOSE YOUR PASSWORD BECAUSE YOU HAVE TO MAKE A NEW ACCOUNT FROM SCRATCH.</w:t>
      </w:r>
    </w:p>
    <w:p/>
    <w:p>
      <w:r>
        <w:t>Review 673:</w:t>
      </w:r>
    </w:p>
    <w:p>
      <w:r>
        <w:t>Video tab notification: The horrible new TikTok video clone tab consultantly has a red dot as if it was a notification you missed. Why does linkedin feel the need to copy TikTok!? The fact this tab can't be removed is the worse chance that LinkedIn has made.</w:t>
      </w:r>
    </w:p>
    <w:p/>
    <w:p>
      <w:r>
        <w:t>Review 674:</w:t>
      </w:r>
    </w:p>
    <w:p>
      <w:r>
        <w:t>It's a good app but please fix the damned password changing mechanism.. I've been trying to change mine for days after I forgot my old one but the server keeps crashing due to a bug</w:t>
      </w:r>
    </w:p>
    <w:p/>
    <w:p>
      <w:r>
        <w:t>Review 675:</w:t>
      </w:r>
    </w:p>
    <w:p>
      <w:r>
        <w:t>The new update has an issue with the 2mfa I can't join using my mobile but a I can do that through the browser. I requested SMS verification but no single SMS received however I chech the mobile number for my account using the browser I found it correct. I requested email verification and the email is recieved including the verification code and when I fill the verification code there is an error as " unhandled exceptional error"</w:t>
      </w:r>
    </w:p>
    <w:p/>
    <w:p>
      <w:r>
        <w:t>Review 676:</w:t>
      </w:r>
    </w:p>
    <w:p>
      <w:r>
        <w:t>It didn't sync all my contacts, &amp; sometimes i am not able to sent connect request. When i try to connect my friend it show that, the invation has failed. It"s useful, but boring app</w:t>
      </w:r>
    </w:p>
    <w:p/>
    <w:p>
      <w:r>
        <w:t>Review 677:</w:t>
      </w:r>
    </w:p>
    <w:p>
      <w:r>
        <w:t>Linked has added the videos or reels feature like Instagram and TikTok. It has completely tanked the user experience and is affecting the true purpose of Linkedin that was networking.</w:t>
      </w:r>
    </w:p>
    <w:p/>
    <w:p>
      <w:r>
        <w:t>Review 678:</w:t>
      </w:r>
    </w:p>
    <w:p>
      <w:r>
        <w:t>No withdraw option for submitted application, some Tech job poster website even not https secure, not sure if it legit or just collecting data from applicants. After I notice I can't withdraw. How can be important option like to withdraw my cv is not even available.</w:t>
      </w:r>
    </w:p>
    <w:p/>
    <w:p>
      <w:r>
        <w:t>Review 679:</w:t>
      </w:r>
    </w:p>
    <w:p>
      <w:r>
        <w:t>This app really works well, never had any issues with it. Fast search on anything you type, wether it's a Job, people or company. The information are legit and accurate so far.</w:t>
      </w:r>
    </w:p>
    <w:p/>
    <w:p>
      <w:r>
        <w:t>Review 680:</w:t>
      </w:r>
    </w:p>
    <w:p>
      <w:r>
        <w:t>LinkedIn is an invaluable tool for professionals across industries. Its user-friendly interface makes networking easy and efficient, allowing users to connect with peers, potential employers, and industry leaders.</w:t>
      </w:r>
    </w:p>
    <w:p/>
    <w:p>
      <w:r>
        <w:t>Review 681:</w:t>
      </w:r>
    </w:p>
    <w:p>
      <w:r>
        <w:t>App work very well no bugs or glitches, very useful, informative and influential full of great opportunities for networking, learning and growing in shared values.</w:t>
      </w:r>
    </w:p>
    <w:p/>
    <w:p>
      <w:r>
        <w:t>Review 682:</w:t>
      </w:r>
    </w:p>
    <w:p>
      <w:r>
        <w:t>Literally NEVER accepts my CORRECT password. And then doesn't actually send a code to reset my password. Why does LinkedIn work on PC but can't seem to function on mobile? Absolute garbage app.</w:t>
      </w:r>
    </w:p>
    <w:p/>
    <w:p>
      <w:r>
        <w:t>Review 683:</w:t>
      </w:r>
    </w:p>
    <w:p>
      <w:r>
        <w:t>LinkedIn is a great platform which provides endless benefits such as networking, tailored job vacancies, company research, group support, ability to establish oneself as a knowledge professional, brand development, provides informative and helpful information and so much more.</w:t>
      </w:r>
    </w:p>
    <w:p/>
    <w:p>
      <w:r>
        <w:t>Review 684:</w:t>
      </w:r>
    </w:p>
    <w:p>
      <w:r>
        <w:t>This app allows you to market yourself as an individual or business so that you can meet with the right people, just use the app the right way it's very beneficial and user friendly</w:t>
      </w:r>
    </w:p>
    <w:p/>
    <w:p>
      <w:r>
        <w:t>Review 685:</w:t>
      </w:r>
    </w:p>
    <w:p>
      <w:r>
        <w:t>Excellent use and exceptional level of ease of use. An app I have been using for a very long time. The interface is quite similar to that of the desktop version and very user friendly.</w:t>
      </w:r>
    </w:p>
    <w:p/>
    <w:p>
      <w:r>
        <w:t>Review 686:</w:t>
      </w:r>
    </w:p>
    <w:p>
      <w:r>
        <w:t>LinkedIn doesn't need reviews but as a formality I must do the needful. This is the only platform for business. Very convenient, user friendly, effective for business, a no nonsense initiative by the makers of this app. Thank you 😊</w:t>
      </w:r>
    </w:p>
    <w:p/>
    <w:p>
      <w:r>
        <w:t>Review 687:</w:t>
      </w:r>
    </w:p>
    <w:p>
      <w:r>
        <w:t>Gradually turning into just another social network, not specific to work - and now with an attention-sucking short video section that can't be disabled. Uninstalled.</w:t>
      </w:r>
    </w:p>
    <w:p/>
    <w:p>
      <w:r>
        <w:t>Review 688:</w:t>
      </w:r>
    </w:p>
    <w:p>
      <w:r>
        <w:t>A very beautiful app, so happy for the connections and opportunities I've gotten so far. The app design is also very simple and easy to navigate around. Just splendid.</w:t>
      </w:r>
    </w:p>
    <w:p/>
    <w:p>
      <w:r>
        <w:t>Review 689:</w:t>
      </w:r>
    </w:p>
    <w:p>
      <w:r>
        <w:t>LinkedIn is my professional Facebook. It does everything I want it to do and more. I connect with the people I want to connect with open and keep those lines of communication as open as I want too.</w:t>
      </w:r>
    </w:p>
    <w:p/>
    <w:p>
      <w:r>
        <w:t>Review 690:</w:t>
      </w:r>
    </w:p>
    <w:p>
      <w:r>
        <w:t>It's much better if have the option to hide unpriority certifications over time, so our certificates can be stored here on Linkedin without removing them.</w:t>
      </w:r>
    </w:p>
    <w:p/>
    <w:p>
      <w:r>
        <w:t>Review 691:</w:t>
      </w:r>
    </w:p>
    <w:p>
      <w:r>
        <w:t>LinkedIn is totally INCONVENIENT to use. I had literally just created my profile and 1 hour later, I found it restricted for some reason. Now I have tried every single way to retrieve my account but to no avail. I had submitted everything they asked for but still couldn't log in. Now they told me that it will remain restricted. Never been such disappointed with an app like this. Now I have to create a new account here. I desperately wish some other job market application will replace LinkedIn</w:t>
      </w:r>
    </w:p>
    <w:p/>
    <w:p>
      <w:r>
        <w:t>Review 692:</w:t>
      </w:r>
    </w:p>
    <w:p>
      <w:r>
        <w:t>I honestly want to give LinkedIn One star or even less , even after being a potential candidate not receiving a single job deal closed it's disappointing seems like most of jobs here are posted fake spam or not in any action linked in these days looks like no less than Instagram they use do something to reduce spam messages n fake jobs till than one star only.</w:t>
      </w:r>
    </w:p>
    <w:p/>
    <w:p>
      <w:r>
        <w:t>Review 693:</w:t>
      </w:r>
    </w:p>
    <w:p>
      <w:r>
        <w:t>Please fix the My Network tab, which should only be for new connections and not give me a notification when it is someone's birthday. Other than that, it is a great app to have for your professional life and network.</w:t>
      </w:r>
    </w:p>
    <w:p/>
    <w:p>
      <w:r>
        <w:t>Review 694:</w:t>
      </w:r>
    </w:p>
    <w:p>
      <w:r>
        <w:t>Linkedin Premium Issue Whenever I clicked on any profile, it simply shows premium which is irritating. These type of advertising is not the fair way to attract clients. Kindly fix this issue asap.</w:t>
      </w:r>
    </w:p>
    <w:p/>
    <w:p>
      <w:r>
        <w:t>Review 695:</w:t>
      </w:r>
    </w:p>
    <w:p>
      <w:r>
        <w:t>LinkedIn is an Excellent way to connect with colleagues, alumni, and to stay informed on current business events. It is a great way to grow your network. Highly recommend.</w:t>
      </w:r>
    </w:p>
    <w:p/>
    <w:p>
      <w:r>
        <w:t>Review 696:</w:t>
      </w:r>
    </w:p>
    <w:p>
      <w:r>
        <w:t>This app is very great, it cannot only be used to find job, it can also be used to upgrade your skills and connect with great minds that'll guide you through your journey</w:t>
      </w:r>
    </w:p>
    <w:p/>
    <w:p>
      <w:r>
        <w:t>Review 697:</w:t>
      </w:r>
    </w:p>
    <w:p>
      <w:r>
        <w:t>Job search had stopped working as well. Shows roles not containing key words. Says x new vacancies in overview but shows y (could be more or less).</w:t>
      </w:r>
    </w:p>
    <w:p/>
    <w:p>
      <w:r>
        <w:t>Review 698:</w:t>
      </w:r>
    </w:p>
    <w:p>
      <w:r>
        <w:t>I just love this app, very good for professional connections and getting jobs. It's also a great place to showcase your skills while staying connected to a thriving community in your chosen career path.</w:t>
      </w:r>
    </w:p>
    <w:p/>
    <w:p>
      <w:r>
        <w:t>Review 699:</w:t>
      </w:r>
    </w:p>
    <w:p>
      <w:r>
        <w:t>I am really sick off with the response and people's are posting network marketing job on the name of hr recruiter such a very disappointing experience. I never believed that app like linkedin have such fake job.. really very bad experience....</w:t>
      </w:r>
    </w:p>
    <w:p/>
    <w:p>
      <w:r>
        <w:t>Review 700:</w:t>
      </w:r>
    </w:p>
    <w:p>
      <w:r>
        <w:t>The app seems to have only two posts available for me and then I need to click on see more posts which is very annoying. This bug is only on the application as the web bersion seems to be working fine. It's annoying alot of people. Please fix it!</w:t>
      </w:r>
    </w:p>
    <w:p/>
    <w:p>
      <w:r>
        <w:t>Review 701:</w:t>
      </w:r>
    </w:p>
    <w:p>
      <w:r>
        <w:t>LinkedIn has become a must in my professional life. It helps me stay up to date and meet new people. The app is very easy to use, and the team seems to keep it updated all the time.</w:t>
      </w:r>
    </w:p>
    <w:p/>
    <w:p>
      <w:r>
        <w:t>Review 702:</w:t>
      </w:r>
    </w:p>
    <w:p>
      <w:r>
        <w:t>The sign up in the app is quite difficult about the captcha. after chosen the correct image way up, it still says it's incorrect</w:t>
      </w:r>
    </w:p>
    <w:p/>
    <w:p>
      <w:r>
        <w:t>Review 703:</w:t>
      </w:r>
    </w:p>
    <w:p>
      <w:r>
        <w:t>Just a piece of advice stop advertising this app on reading apps. We all are sick of your adds that keep appearing after every 5 minutes. You are making me hate this app when I am not even using it</w:t>
      </w:r>
    </w:p>
    <w:p/>
    <w:p>
      <w:r>
        <w:t>Review 704:</w:t>
      </w:r>
    </w:p>
    <w:p>
      <w:r>
        <w:t>A strong business platform is built on a foundation of trust and reliability. It should offer valuable solutions that meet the needs of its users. Furthermore, a good platform is constantly evolving, adapting to the ever-changing market landscape. It prioritizes user experience, ensuring ease of use and accessibility for all. Ultimately, a successful business platform empowers its users to achieve their goals and thrive in their endeavors.</w:t>
      </w:r>
    </w:p>
    <w:p/>
    <w:p>
      <w:r>
        <w:t>Review 705:</w:t>
      </w:r>
    </w:p>
    <w:p>
      <w:r>
        <w:t>Always very useful for jobs. Very intuitive and unique platform. My response (30 September 2024) - It's my very much pleasure. You are great.</w:t>
      </w:r>
    </w:p>
    <w:p/>
    <w:p>
      <w:r>
        <w:t>Review 706:</w:t>
      </w:r>
    </w:p>
    <w:p>
      <w:r>
        <w:t>Im for more than 10 years, i think, Really Very good app that is easy to use but not get any single offer from any companies. They are plying with us, they need money only</w:t>
      </w:r>
    </w:p>
    <w:p/>
    <w:p>
      <w:r>
        <w:t>Review 707:</w:t>
      </w:r>
    </w:p>
    <w:p>
      <w:r>
        <w:t>I am using this app ,I recently open my account in this I have forgotten my password I tried by giving forget password it got all verification process but I didn't get my account back I have done every verification but still I didn't get to do change password option in this app.</w:t>
      </w:r>
    </w:p>
    <w:p/>
    <w:p>
      <w:r>
        <w:t>Review 708:</w:t>
      </w:r>
    </w:p>
    <w:p>
      <w:r>
        <w:t>Worst app I have used in my life. I have opened 12 IDs earlier and my 13th one is going on. I opened an ID and it got restricted temporarily. After creating two IDs it started to get restricted everyday. When my 11th ID got restricted, I used their so called solution to this problem by giving a Identification proof using persona. At first it was not verifying but at last it got verified and still it got closed after it opened after 24-36 hours. So even if I'm giving one star it doesn't deserve</w:t>
      </w:r>
    </w:p>
    <w:p/>
    <w:p>
      <w:r>
        <w:t>Review 709:</w:t>
      </w:r>
    </w:p>
    <w:p>
      <w:r>
        <w:t>Could you stop adding useless features and actually fix the features which people are using the app for, like the actuall search ! Swiping videos ? Are you serious ?</w:t>
      </w:r>
    </w:p>
    <w:p/>
    <w:p>
      <w:r>
        <w:t>Review 710:</w:t>
      </w:r>
    </w:p>
    <w:p>
      <w:r>
        <w:t>My account automatically logged out and when I tried to login it's not working, I tried so many times it's not working, my account got lost 😭😭 All my works, all my clients details, contact everything got lost.</w:t>
      </w:r>
    </w:p>
    <w:p/>
    <w:p>
      <w:r>
        <w:t>Review 711:</w:t>
      </w:r>
    </w:p>
    <w:p>
      <w:r>
        <w:t>I am Stuck on the choose your notification layout screen. Neither option activates the button, now both are chosen and I cannot unchoose them.</w:t>
      </w:r>
    </w:p>
    <w:p/>
    <w:p>
      <w:r>
        <w:t>Review 712:</w:t>
      </w:r>
    </w:p>
    <w:p>
      <w:r>
        <w:t>I created my LinkedIn account using a phone number from another country, not with Gmail. Now, I want to add my Gmail, but the number is blocked, and the code cannot be sent to that country. Is there any feature available that allows adding an email without a code?</w:t>
      </w:r>
    </w:p>
    <w:p/>
    <w:p>
      <w:r>
        <w:t>Review 713:</w:t>
      </w:r>
    </w:p>
    <w:p>
      <w:r>
        <w:t>I've been unable to login to my LinkedIn for quite some time now. I can't proceed past the captcha human identification even when it has been confirmed that I am not a robot. This has been going on for some months now. I need this to be rectified as soon as possible. Thank you!</w:t>
      </w:r>
    </w:p>
    <w:p/>
    <w:p>
      <w:r>
        <w:t>Review 714:</w:t>
      </w:r>
    </w:p>
    <w:p>
      <w:r>
        <w:t>Very Disappointed, Getting error while applying(Easy Apply) for jobs and coustomer help is not at all reachable asking unwanted questions and if we connect with agent via chat they will send us a link to create a ticket there it will ask for authentication from LinkedIn and again opens the app. Linkedin always concentrates on promotions but you should concentrate on coustomer satisfaction first.</w:t>
      </w:r>
    </w:p>
    <w:p/>
    <w:p>
      <w:r>
        <w:t>Review 715:</w:t>
      </w:r>
    </w:p>
    <w:p>
      <w:r>
        <w:t>It is Indeed a nice app over the years and sincerely it has been a pleasant experience but recently it has become difficult for people to sign up due to their verification process. Please work on your verification on human process and pls unrestrict my account</w:t>
      </w:r>
    </w:p>
    <w:p/>
    <w:p>
      <w:r>
        <w:t>Review 716:</w:t>
      </w:r>
    </w:p>
    <w:p>
      <w:r>
        <w:t>Everyone is so excited here you'll feel like a loser. But great app in terms of user interface, response time, ease of access and reachability...</w:t>
      </w:r>
    </w:p>
    <w:p/>
    <w:p>
      <w:r>
        <w:t>Review 717:</w:t>
      </w:r>
    </w:p>
    <w:p>
      <w:r>
        <w:t>Horrible spamming with notifications and mail. I have never in my life had such a horrible experiance when dealing with a company spamming my mail adress. I have had to click through 40 diffrent pages an manually uncheck each category in an effort to make this stop. As of writing this, i had recieved nearly 1000 emails in about 5 months from around 30 diffrent linkedin mail adresses. Very unprofessional and unserious.</w:t>
      </w:r>
    </w:p>
    <w:p/>
    <w:p>
      <w:r>
        <w:t>Review 718:</w:t>
      </w:r>
    </w:p>
    <w:p>
      <w:r>
        <w:t>It is not just an application. It is a tool for every professional person looking for development in his profession. This wonderful application has helped me with career advancement in different workplaces.</w:t>
      </w:r>
    </w:p>
    <w:p/>
    <w:p>
      <w:r>
        <w:t>Review 719:</w:t>
      </w:r>
    </w:p>
    <w:p>
      <w:r>
        <w:t>My experience with this app is exceptional. It is one of the social media app that exposes you to great job opportunities. It is also an educational platform to help you build yourself.</w:t>
      </w:r>
    </w:p>
    <w:p/>
    <w:p>
      <w:r>
        <w:t>Review 720:</w:t>
      </w:r>
    </w:p>
    <w:p>
      <w:r>
        <w:t>Stop doing synchronous tasks on UI thread. Scrolling and reading the comments on a specific post details page is extremely laggy. Having more cpu compute on modern phones does not mean you can write everything to run on the main thread. Definitely need to refactor your code.</w:t>
      </w:r>
    </w:p>
    <w:p/>
    <w:p>
      <w:r>
        <w:t>Review 721:</w:t>
      </w:r>
    </w:p>
    <w:p>
      <w:r>
        <w:t>Excellent App. Easy to use and navigate. It has nothing to envy to the also superb Web version. I use mainly the app.</w:t>
      </w:r>
    </w:p>
    <w:p/>
    <w:p>
      <w:r>
        <w:t>Review 722:</w:t>
      </w:r>
    </w:p>
    <w:p>
      <w:r>
        <w:t>Got replies from so many recruiters that the app automatically rejected my application and in reality they were really interested in my profile. Its just sad how difficult LinkedIn has made to land an interview, most auto rejections are faulty and unfair.</w:t>
      </w:r>
    </w:p>
    <w:p/>
    <w:p>
      <w:r>
        <w:t>Review 723:</w:t>
      </w:r>
    </w:p>
    <w:p>
      <w:r>
        <w:t>For the past two days I have been trying to sign up 😕 but it hasn't been able to get pass the verification stage and it's quite frustrating and there's no official email to contact you on please work on it</w:t>
      </w:r>
    </w:p>
    <w:p/>
    <w:p>
      <w:r>
        <w:t>Review 724:</w:t>
      </w:r>
    </w:p>
    <w:p>
      <w:r>
        <w:t>LinkedIn has allowed me to move past my local network to grow my professional network internationally. With it, I have also added infinitely more opportunities for personal and professional growth.</w:t>
      </w:r>
    </w:p>
    <w:p/>
    <w:p>
      <w:r>
        <w:t>Review 725:</w:t>
      </w:r>
    </w:p>
    <w:p>
      <w:r>
        <w:t>X professional played with dulwich Hamlet?, times also Kilmarnock fc cut short with injury at Kilmarnock played with greenock loved coaching. Played in a few countries over my time am a man's coach iv win a lot so am very good with players l have the experience in sport and we got a boxing club .l like to work with hungry desire players am a winner l love to help players or people who have and discipline in football theyj learn and respect goes far in football and love to see people happy.</w:t>
      </w:r>
    </w:p>
    <w:p/>
    <w:p>
      <w:r>
        <w:t>Review 726:</w:t>
      </w:r>
    </w:p>
    <w:p>
      <w:r>
        <w:t>Excellent App, helps both recruiters and employers for finding their job goals and achieve the needed target, Also I belive it is very important while applying in any position to include your LinkedIn profile URL in the CV as it makes a huge added value and positive impression to the HR and hiring managers</w:t>
      </w:r>
    </w:p>
    <w:p/>
    <w:p>
      <w:r>
        <w:t>Review 727:</w:t>
      </w:r>
    </w:p>
    <w:p>
      <w:r>
        <w:t>LinkedIn has been my favorite professional platform. I found different fantastic job opportunities on this platform and connected with so many people from different professional and academic backgrounds. I highly encourage people to have a well managed account on LinkedIn and explore the opportunities.</w:t>
      </w:r>
    </w:p>
    <w:p/>
    <w:p>
      <w:r>
        <w:t>Review 728:</w:t>
      </w:r>
    </w:p>
    <w:p>
      <w:r>
        <w:t>Don't know why it keeps on my noCAPTCHA user response code is missing or invalid. This is annoying, and it keeps on saying that every single time i try to open an account.... resolve this please</w:t>
      </w:r>
    </w:p>
    <w:p/>
    <w:p>
      <w:r>
        <w:t>Review 729:</w:t>
      </w:r>
    </w:p>
    <w:p>
      <w:r>
        <w:t>Great UI and UX of the app! Feels very good and intuitive to press buttons and interact with the app overall! Great stuff!!</w:t>
      </w:r>
    </w:p>
    <w:p/>
    <w:p>
      <w:r>
        <w:t>Review 730:</w:t>
      </w:r>
    </w:p>
    <w:p>
      <w:r>
        <w:t>It's one of the best platform to learn, seek, update, hire, get info &amp; much more. I've to suggest that please eliminate fake recruitment job companies using AI. Keep it up. Thnx</w:t>
      </w:r>
    </w:p>
    <w:p/>
    <w:p>
      <w:r>
        <w:t>Review 731:</w:t>
      </w:r>
    </w:p>
    <w:p>
      <w:r>
        <w:t>I cannot login to my account. I setup 2FA and now it says I have requested too many codes. I tried logging in on my laptop but the form wouldnt submit. So now I have account but no way to login amd LinkedIn provides nonway to contact them without logging in.</w:t>
      </w:r>
    </w:p>
    <w:p/>
    <w:p>
      <w:r>
        <w:t>Review 732:</w:t>
      </w:r>
    </w:p>
    <w:p>
      <w:r>
        <w:t>I'm paying LinkedIn €40 a month for a poor service with a lot of useless junk in its feed with poor suggestions and now they want to force me to accept ads in my inbox even though I'm paying for the service. Absolutely disgraceful. Greedy is being polite. 😡</w:t>
      </w:r>
    </w:p>
    <w:p/>
    <w:p>
      <w:r>
        <w:t>Review 733:</w:t>
      </w:r>
    </w:p>
    <w:p>
      <w:r>
        <w:t>SNEAKING GENERATIVE AI TRAINING without ANY consent? That's a new low. ..|.. (Yes, you can allegedly opt out, but you get auto-added without knowing.) I'm just going to save my resume and delete this "Facebook For Professionals" account. Useless anyway.</w:t>
      </w:r>
    </w:p>
    <w:p/>
    <w:p>
      <w:r>
        <w:t>Review 734:</w:t>
      </w:r>
    </w:p>
    <w:p>
      <w:r>
        <w:t>linked-in has to be by far the most beneficial app on the web ....it satisfies not only voids that help in the job market,..but mostly satisfies a wellness and spiritual void that we all need to deal with this rat-race we all are unfortunately a part of....Thankyou for all the insights!!</w:t>
      </w:r>
    </w:p>
    <w:p/>
    <w:p>
      <w:r>
        <w:t>Review 735:</w:t>
      </w:r>
    </w:p>
    <w:p>
      <w:r>
        <w:t>Ok app. When adding the hiring frame regularly have trouble adding more than one position. Get a blank screen where my company's jobs should be.</w:t>
      </w:r>
    </w:p>
    <w:p/>
    <w:p>
      <w:r>
        <w:t>Review 736:</w:t>
      </w:r>
    </w:p>
    <w:p>
      <w:r>
        <w:t>The App is easy to navigate and quite user friendly. It makes accessing professional networks very worthwhile.</w:t>
      </w:r>
    </w:p>
    <w:p/>
    <w:p>
      <w:r>
        <w:t>Review 737:</w:t>
      </w:r>
    </w:p>
    <w:p>
      <w:r>
        <w:t>I love the app and also how easy it is to navigate the various services using mobile then on PC. The mobile app also works faster.</w:t>
      </w:r>
    </w:p>
    <w:p/>
    <w:p>
      <w:r>
        <w:t>Review 738:</w:t>
      </w:r>
    </w:p>
    <w:p>
      <w:r>
        <w:t>This is the most useless App I've ever come across in my entire life. It gets worse everyday. It's so hard to believe Linkedin can't develop something better. That one star rating was a mistake, should be minus 50 stars.</w:t>
      </w:r>
    </w:p>
    <w:p/>
    <w:p>
      <w:r>
        <w:t>Review 739:</w:t>
      </w:r>
    </w:p>
    <w:p>
      <w:r>
        <w:t>Your application kept crashing and I lose my best creations. This so unfair. Please add a feature to save drafts so that people can keep their data save.</w:t>
      </w:r>
    </w:p>
    <w:p/>
    <w:p>
      <w:r>
        <w:t>Review 740:</w:t>
      </w:r>
    </w:p>
    <w:p>
      <w:r>
        <w:t>Very worst app I cancel premium subscription LinkedIn on October 27 2024 my renewal date 01/11/2024 but 1850INR debited from my account for premium subscription. But already I cancel My premium subscription I tired of reach there is no support from LinkedIn team. LinkedIn team please help to me get refund 1850INR , till now no response for my complaints</w:t>
      </w:r>
    </w:p>
    <w:p/>
    <w:p>
      <w:r>
        <w:t>Review 741:</w:t>
      </w:r>
    </w:p>
    <w:p>
      <w:r>
        <w:t>Still too many ads. Hadn't used the app on about a year but secided to check it today. My feed has a promoted post about every 3rd or 4th entry. Guess I will wait another year and check again.</w:t>
      </w:r>
    </w:p>
    <w:p/>
    <w:p>
      <w:r>
        <w:t>Review 742:</w:t>
      </w:r>
    </w:p>
    <w:p>
      <w:r>
        <w:t>linkedin has become my second home literally. The community of like minded people looking forward to growth and leadership is super amazing. Thanks to the amazing team of LinkedIn for such a positive platform. keep being awesome.</w:t>
      </w:r>
    </w:p>
    <w:p/>
    <w:p>
      <w:r>
        <w:t>Review 743:</w:t>
      </w:r>
    </w:p>
    <w:p>
      <w:r>
        <w:t>Professional platform Including LinkedIn, a lot of tools ....as a candidate . As a recruiter.....as an expert to spread useful info. As a company to spread events and achievements. I am very excited about such a platform, LinkedIn..</w:t>
      </w:r>
    </w:p>
    <w:p/>
    <w:p>
      <w:r>
        <w:t>Review 744:</w:t>
      </w:r>
    </w:p>
    <w:p>
      <w:r>
        <w:t>Worst community ever, I don't know why they first restricted my account without giving me any appropriate reason for that and then after trying for a week still wasn't able to recover it even after trying whatever was said to recover the account and then when I created a new account that was also hacked by an unknown person I don't know why but they allow them to do this kind of things without ensuring the user security.</w:t>
      </w:r>
    </w:p>
    <w:p/>
    <w:p>
      <w:r>
        <w:t>Review 745:</w:t>
      </w:r>
    </w:p>
    <w:p>
      <w:r>
        <w:t>I have been a user of LinkedIn for years. I like the ability to stay connected with former colleagues. It is also immensely helpful in connecting with new people from conferences. It is helpful in opening me to new mindset and ways of thinking mainly because of communities that I belong too.</w:t>
      </w:r>
    </w:p>
    <w:p/>
    <w:p>
      <w:r>
        <w:t>Review 746:</w:t>
      </w:r>
    </w:p>
    <w:p>
      <w:r>
        <w:t>LinkedIn would like to think it's the greatest at career networking and providing genuine jobs but it has very low standards and weak filters. The majority of jobs they share are misleading or confirmed scams through 3rd party hiring agencies.</w:t>
      </w:r>
    </w:p>
    <w:p/>
    <w:p>
      <w:r>
        <w:t>Review 747:</w:t>
      </w:r>
    </w:p>
    <w:p>
      <w:r>
        <w:t>LinkedIn is the top professional networking site, and the app does not disappoint! Easy to use and consistently dependable.</w:t>
      </w:r>
    </w:p>
    <w:p/>
    <w:p>
      <w:r>
        <w:t>Review 748:</w:t>
      </w:r>
    </w:p>
    <w:p>
      <w:r>
        <w:t>I love the simplicity of use!!! And all how you can meet and be involved!!! With so many people across different professional landscapes...</w:t>
      </w:r>
    </w:p>
    <w:p/>
    <w:p>
      <w:r>
        <w:t>Review 749:</w:t>
      </w:r>
    </w:p>
    <w:p>
      <w:r>
        <w:t>Overall service and satisfaction met my highest esteem. The application, business connections, and educational opportunities offered are amazing. I've been using LinkedIn for many years and am very satisfied as a user!</w:t>
      </w:r>
    </w:p>
    <w:p/>
    <w:p>
      <w:r>
        <w:t>Review 750:</w:t>
      </w:r>
    </w:p>
    <w:p>
      <w:r>
        <w:t>Can not sign in the app. It's frustrating. I am signed in website on my laptop. Surprisingly there is no support on the issue. Uninstalling the app.</w:t>
      </w:r>
    </w:p>
    <w:p/>
    <w:p>
      <w:r>
        <w:t>Review 751:</w:t>
      </w:r>
    </w:p>
    <w:p>
      <w:r>
        <w:t>First, I can't add my email to be verified. Now, I can't log in unless I use Facebook. Nothing on here is really helpful and it just becoming another social media app for professionals</w:t>
      </w:r>
    </w:p>
    <w:p/>
    <w:p>
      <w:r>
        <w:t>Review 752:</w:t>
      </w:r>
    </w:p>
    <w:p>
      <w:r>
        <w:t>I'm trying to pass the persona check, but it keeps crashing. I really need it this week for a program I'm running. I've burnt lots of data on this for hours already yet no head way.</w:t>
      </w:r>
    </w:p>
    <w:p/>
    <w:p>
      <w:r>
        <w:t>Review 753:</w:t>
      </w:r>
    </w:p>
    <w:p>
      <w:r>
        <w:t>Very good. This can be used to read messages. This app doesn't work offline this doesn't have 2- step verification.</w:t>
      </w:r>
    </w:p>
    <w:p/>
    <w:p>
      <w:r>
        <w:t>Review 754:</w:t>
      </w:r>
    </w:p>
    <w:p>
      <w:r>
        <w:t>LinkedIn platform is my super app. It gave me the growth and development I have always sought for. It gives me the ability to impact in other lives. I have built great and outstanding connections and network through LinkedIn. I want LinkedIn remove those monies for premium for those of us from low middle income countries.</w:t>
      </w:r>
    </w:p>
    <w:p/>
    <w:p>
      <w:r>
        <w:t>Review 755:</w:t>
      </w:r>
    </w:p>
    <w:p>
      <w:r>
        <w:t>LinkedIn is definitely the best platform for networking ever, and the LinkedIn app have an friendly UI design that makes my work experience with the app very productive and fun. Well done LinkedIn team.</w:t>
      </w:r>
    </w:p>
    <w:p/>
    <w:p>
      <w:r>
        <w:t>Review 756:</w:t>
      </w:r>
    </w:p>
    <w:p>
      <w:r>
        <w:t>Best social media app to build your personal brand and business. The design of the app could be improved. Also the bugs in this app is insane. Other than that it is the best app for business.</w:t>
      </w:r>
    </w:p>
    <w:p/>
    <w:p>
      <w:r>
        <w:t>Review 757:</w:t>
      </w:r>
    </w:p>
    <w:p>
      <w:r>
        <w:t>Delightful experiences 😄 The features and capabilities that are getting added coupled with leveraging AI capabilities be it personal Profile or company page or e en Groups is being done meticulously. Premium features are the crown 👑 of Linkedin with added advantage for users.</w:t>
      </w:r>
    </w:p>
    <w:p/>
    <w:p>
      <w:r>
        <w:t>Review 758:</w:t>
      </w:r>
    </w:p>
    <w:p>
      <w:r>
        <w:t>A pretty useful app with all the features you need to grow your network, meet a lot of cool people and gain visibility for the companies and hiring teams.</w:t>
      </w:r>
    </w:p>
    <w:p/>
    <w:p>
      <w:r>
        <w:t>Review 759:</w:t>
      </w:r>
    </w:p>
    <w:p>
      <w:r>
        <w:t>The app is quite a pain to use. The pages simply fail to load multiple times, despite having fast internet connectivity.</w:t>
      </w:r>
    </w:p>
    <w:p/>
    <w:p>
      <w:r>
        <w:t>Review 760:</w:t>
      </w:r>
    </w:p>
    <w:p>
      <w:r>
        <w:t>Love this aps a lot. It allows me to record my career journey professionally even as an entrepreneur or self-employed company. It reconnects us more globally and teaches youngsters about professional jobs in a better way. Great work 👏</w:t>
      </w:r>
    </w:p>
    <w:p/>
    <w:p>
      <w:r>
        <w:t>Review 761:</w:t>
      </w:r>
    </w:p>
    <w:p>
      <w:r>
        <w:t>My account was hacked, faced login failures ,can't even turn on 2 factor authentication, had a very bad experience (I love linkedin but extremely disappointed)</w:t>
      </w:r>
    </w:p>
    <w:p/>
    <w:p>
      <w:r>
        <w:t>Review 762:</w:t>
      </w:r>
    </w:p>
    <w:p>
      <w:r>
        <w:t>Hi developer, i have a concern about my premium membership. I bought a premium membership for one month but i cancelled for the second month but LinkedIn deducted my payment. I asked for refund but i haven't heard anything from LinkedIn about it</w:t>
      </w:r>
    </w:p>
    <w:p/>
    <w:p>
      <w:r>
        <w:t>Review 763:</w:t>
      </w:r>
    </w:p>
    <w:p>
      <w:r>
        <w:t>I have experienced a bug frequently nowadays. While applying for a application, during final step it says "unknown error occurred ". Pls clear the same ASAP</w:t>
      </w:r>
    </w:p>
    <w:p/>
    <w:p>
      <w:r>
        <w:t>Review 764:</w:t>
      </w:r>
    </w:p>
    <w:p>
      <w:r>
        <w:t>Many of my friends and family use this platform intimately, and so my rating is based on the clunky structure I noticed, but tempered by the positive things I have witnessed others achieving with this app.</w:t>
      </w:r>
    </w:p>
    <w:p/>
    <w:p>
      <w:r>
        <w:t>Review 765:</w:t>
      </w:r>
    </w:p>
    <w:p>
      <w:r>
        <w:t>I totally liked it at first but why suddenly restricted my account though I just created it? It's very inconvenient for new users additionally the part of retrieving it is very complicated and inconvenient!</w:t>
      </w:r>
    </w:p>
    <w:p/>
    <w:p>
      <w:r>
        <w:t>Review 766:</w:t>
      </w:r>
    </w:p>
    <w:p>
      <w:r>
        <w:t>Easy to use and navigate, the notifications and info are easy to access and manage as well. Keep up the good work</w:t>
      </w:r>
    </w:p>
    <w:p/>
    <w:p>
      <w:r>
        <w:t>Review 767:</w:t>
      </w:r>
    </w:p>
    <w:p>
      <w:r>
        <w:t>Finally reconnecting with former coworkers and managers. Helps to stay on top of trends in line of work. I've been hired through LinkedIn 5 times so far, and have used it to hire qualified employees.</w:t>
      </w:r>
    </w:p>
    <w:p/>
    <w:p>
      <w:r>
        <w:t>Review 768:</w:t>
      </w:r>
    </w:p>
    <w:p>
      <w:r>
        <w:t>I was suckered into signing up to the premium because they said there were people looking at my file and after I signed up I find out there wasn't anybody. It's a scam to get you to pay 50 dollars a month. NOT HAPPY.</w:t>
      </w:r>
    </w:p>
    <w:p/>
    <w:p>
      <w:r>
        <w:t>Review 769:</w:t>
      </w:r>
    </w:p>
    <w:p>
      <w:r>
        <w:t>Why would you change the app behaviour on image double tap from zoom-in to like?! Such a great potential and such a poor product development. You're not Instagram!</w:t>
      </w:r>
    </w:p>
    <w:p/>
    <w:p>
      <w:r>
        <w:t>Review 770:</w:t>
      </w:r>
    </w:p>
    <w:p>
      <w:r>
        <w:t>Except job opportunity all you can see your collegues and friends job status, some HR's emotional fake post and many motivating fake stories here but no job or networking because they mainly focus on selling their good for nothing premium service. Its more facebook and instagram of corporate people.</w:t>
      </w:r>
    </w:p>
    <w:p/>
    <w:p>
      <w:r>
        <w:t>Review 771:</w:t>
      </w:r>
    </w:p>
    <w:p>
      <w:r>
        <w:t>I am not able to apply job from this platform getting this popup message"we experienced an error while loading, this application,please try again ". Kindly check this issue</w:t>
      </w:r>
    </w:p>
    <w:p/>
    <w:p>
      <w:r>
        <w:t>Review 772:</w:t>
      </w:r>
    </w:p>
    <w:p>
      <w:r>
        <w:t>Absolutely the best platform for professional networking, job hunting, learning and sharing! The features particularly accessibility, pdf* publication and articles are my most favourites.</w:t>
      </w:r>
    </w:p>
    <w:p/>
    <w:p>
      <w:r>
        <w:t>Review 773:</w:t>
      </w:r>
    </w:p>
    <w:p>
      <w:r>
        <w:t>LinkedIn why is it so difficult to send sms notifications when trying to log in? Why add such prompt in the first place if you can't deliver. Very annoying</w:t>
      </w:r>
    </w:p>
    <w:p/>
    <w:p>
      <w:r>
        <w:t>Review 774:</w:t>
      </w:r>
    </w:p>
    <w:p>
      <w:r>
        <w:t>In my country, where every social media has been filtered, this app works well. Also, I can find interesting subjects link to my occupation on it. Thank LinkedIn❤️</w:t>
      </w:r>
    </w:p>
    <w:p/>
    <w:p>
      <w:r>
        <w:t>Review 775:</w:t>
      </w:r>
    </w:p>
    <w:p>
      <w:r>
        <w:t>I think, the most beneficial for searching job &amp; technical informations. Exploring the world at fingertips.</w:t>
      </w:r>
    </w:p>
    <w:p/>
    <w:p>
      <w:r>
        <w:t>Review 776:</w:t>
      </w:r>
    </w:p>
    <w:p>
      <w:r>
        <w:t>I am unable to reset the password and login. The captcha is repeatedly showing wrong. I am entering the correct captcha but the OTP option is not coming and the OTP verification code is also coming after entering the correct code.</w:t>
      </w:r>
    </w:p>
    <w:p/>
    <w:p>
      <w:r>
        <w:t>Review 777:</w:t>
      </w:r>
    </w:p>
    <w:p>
      <w:r>
        <w:t>just sent me the same notification 6 times on my android device. you lose all but messaging notification privileges. no way to report issue in app</w:t>
      </w:r>
    </w:p>
    <w:p/>
    <w:p>
      <w:r>
        <w:t>Review 778:</w:t>
      </w:r>
    </w:p>
    <w:p>
      <w:r>
        <w:t>THIS apps seems fo me more remarkable and trust.its also deals with professional CARRIER. No unnecessary or embracing news here.However its the Better apps for a individual.</w:t>
      </w:r>
    </w:p>
    <w:p/>
    <w:p>
      <w:r>
        <w:t>Review 779:</w:t>
      </w:r>
    </w:p>
    <w:p>
      <w:r>
        <w:t>The most Impactful Job App for tye new age.... Your LinkedIn Profile is not just an account but the your most Powerful Resume which could pand you to Bug Companies to small Scale Internships and Freepacne Work as well ...... So , Go and Build your LinkedIn Profile ... Which has no Comparison to any of other Apps.....</w:t>
      </w:r>
    </w:p>
    <w:p/>
    <w:p>
      <w:r>
        <w:t>Review 780:</w:t>
      </w:r>
    </w:p>
    <w:p>
      <w:r>
        <w:t>couldn't refresh feed. This is the error it is showing. Done uninstalling and installing again, clearing cache but same error</w:t>
      </w:r>
    </w:p>
    <w:p/>
    <w:p>
      <w:r>
        <w:t>Review 781:</w:t>
      </w:r>
    </w:p>
    <w:p>
      <w:r>
        <w:t>One of the worst application ever I have used. This app is not working. Completly waste of time. The software need to be developed it is not in its basic level. Do not install the app</w:t>
      </w:r>
    </w:p>
    <w:p/>
    <w:p>
      <w:r>
        <w:t>Review 782:</w:t>
      </w:r>
    </w:p>
    <w:p>
      <w:r>
        <w:t>Just in love with the app. Can't explain why for now. A great avenue to connect business like minds and gain wealth of experience. It also comes with resource centre for learning and skills acquisition.</w:t>
      </w:r>
    </w:p>
    <w:p/>
    <w:p>
      <w:r>
        <w:t>Review 783:</w:t>
      </w:r>
    </w:p>
    <w:p>
      <w:r>
        <w:t>Last update is horrible. Can't accept request or like any of the linked in posts. It's a gross error and developer should hv checked on the basic error</w:t>
      </w:r>
    </w:p>
    <w:p/>
    <w:p>
      <w:r>
        <w:t>Review 784:</w:t>
      </w:r>
    </w:p>
    <w:p>
      <w:r>
        <w:t>Good UI, simple and streamlined. Great from day one and always keeping with trends.</w:t>
      </w:r>
    </w:p>
    <w:p/>
    <w:p>
      <w:r>
        <w:t>Review 785:</w:t>
      </w:r>
    </w:p>
    <w:p>
      <w:r>
        <w:t>The Go-To platform for corporate relationships and business deals or landing a job! Just need to learn how to navigate..!!</w:t>
      </w:r>
    </w:p>
    <w:p/>
    <w:p>
      <w:r>
        <w:t>Review 786:</w:t>
      </w:r>
    </w:p>
    <w:p>
      <w:r>
        <w:t>Easy to use, very Informative and Helpful for Professional Networking purpose. Also to learn new things related to industries and trends domestically or globally at one single portal.</w:t>
      </w:r>
    </w:p>
    <w:p/>
    <w:p>
      <w:r>
        <w:t>Review 787:</w:t>
      </w:r>
    </w:p>
    <w:p>
      <w:r>
        <w:t>I appreciate LinkedIn as a platform for professional networking and staying updated in my industry. The app is user-friendly and has valuable features like job alerts, learning resources, and easy connection-building.</w:t>
      </w:r>
    </w:p>
    <w:p/>
    <w:p>
      <w:r>
        <w:t>Review 788:</w:t>
      </w:r>
    </w:p>
    <w:p>
      <w:r>
        <w:t>One of the smoothest apps out there. Easy to navigate, super fast ... and lets me keep up to date on the move. 5 out of 5!</w:t>
      </w:r>
    </w:p>
    <w:p/>
    <w:p>
      <w:r>
        <w:t>Review 789:</w:t>
      </w:r>
    </w:p>
    <w:p>
      <w:r>
        <w:t>I'm disappointed in LinkedIn. I'm failing to log in simply because it keeps saying they've send a verification code but I've received no SMS or Call with the code. How then do you expect me to log in? Through magic???????</w:t>
      </w:r>
    </w:p>
    <w:p/>
    <w:p>
      <w:r>
        <w:t>Review 790:</w:t>
      </w:r>
    </w:p>
    <w:p>
      <w:r>
        <w:t>Its a very user friendly app for professional networking. I have been offered numerous opportunities on LinkedIn. It is my favourite social media app. This is my safe space for showcasing my work.</w:t>
      </w:r>
    </w:p>
    <w:p/>
    <w:p>
      <w:r>
        <w:t>Review 791:</w:t>
      </w:r>
    </w:p>
    <w:p>
      <w:r>
        <w:t>The app with it platform is very good, easy to navigate and most importantly the benefits it users derive from its usage is worth rating it a five star. It exposed users to a lot advantages.</w:t>
      </w:r>
    </w:p>
    <w:p/>
    <w:p>
      <w:r>
        <w:t>Review 792:</w:t>
      </w:r>
    </w:p>
    <w:p>
      <w:r>
        <w:t>Still shows jobs after being excluded. Also job search is not smart and offers similar non-matching jobs.</w:t>
      </w:r>
    </w:p>
    <w:p/>
    <w:p>
      <w:r>
        <w:t>Review 793:</w:t>
      </w:r>
    </w:p>
    <w:p>
      <w:r>
        <w:t>I will never verify. Your verification process is invasive. Expecting me to give you my face scan and biometric information is too far for a social media company. I would rather close my account than get verified on your platform!</w:t>
      </w:r>
    </w:p>
    <w:p/>
    <w:p>
      <w:r>
        <w:t>Review 794:</w:t>
      </w:r>
    </w:p>
    <w:p>
      <w:r>
        <w:t>Too much spam from the app itself. No fast way to disable, for example, all email notifications.</w:t>
      </w:r>
    </w:p>
    <w:p/>
    <w:p>
      <w:r>
        <w:t>Review 795:</w:t>
      </w:r>
    </w:p>
    <w:p>
      <w:r>
        <w:t>It's really helpful for networking and connecting wide range of expertise particularly for job updates and search.</w:t>
      </w:r>
    </w:p>
    <w:p/>
    <w:p>
      <w:r>
        <w:t>Review 796:</w:t>
      </w:r>
    </w:p>
    <w:p>
      <w:r>
        <w:t>Updated my password, now I can't login to the app. I put in my credentials, click continue, and nothing happens.</w:t>
      </w:r>
    </w:p>
    <w:p/>
    <w:p>
      <w:r>
        <w:t>Review 797:</w:t>
      </w:r>
    </w:p>
    <w:p>
      <w:r>
        <w:t>I have a great experience with the LinkedIn app. I get notifications of newly added posts and receive a great amount of important information about things in the business world and beyond.</w:t>
      </w:r>
    </w:p>
    <w:p/>
    <w:p>
      <w:r>
        <w:t>Review 798:</w:t>
      </w:r>
    </w:p>
    <w:p>
      <w:r>
        <w:t>Used to be an alright app. Now it has a dedicated tab for videos and I can't even select the tab for connections.</w:t>
      </w:r>
    </w:p>
    <w:p/>
    <w:p>
      <w:r>
        <w:t>Review 799:</w:t>
      </w:r>
    </w:p>
    <w:p>
      <w:r>
        <w:t>Premium user. I don't like LinkedIn's search engine; it shows the same jobs regardless of the job title I'm searching for.</w:t>
      </w:r>
    </w:p>
    <w:p/>
    <w:p>
      <w:r>
        <w:t>Review 800:</w:t>
      </w:r>
    </w:p>
    <w:p>
      <w:r>
        <w:t>I'm trying to open my account on the app But the verify cade don't respond to the sms at my phone number That's very bad 😔 For one month I'm trying to open my account on app why ?! And you restricted me and I'm still after 48 hour , then i need to use the access, This post about job for call center not violet</w:t>
      </w:r>
    </w:p>
    <w:p/>
    <w:p>
      <w:r>
        <w:t>Review 801:</w:t>
      </w:r>
    </w:p>
    <w:p>
      <w:r>
        <w:t>Waste app for job seekers, just it is like a facebook, no use iam using for so long, not even a single call from any one, it is time wasting app or time pass to fake showoff,not recommended for job seeker, may be way back years it was use, current state waste</w:t>
      </w:r>
    </w:p>
    <w:p/>
    <w:p>
      <w:r>
        <w:t>Review 802:</w:t>
      </w:r>
    </w:p>
    <w:p>
      <w:r>
        <w:t>Having issues with the "my network" section. The page doesn't load. It asks me to check connection. Been facing this issue since 2 weeks, even when I'm in perfect connectivity.</w:t>
      </w:r>
    </w:p>
    <w:p/>
    <w:p>
      <w:r>
        <w:t>Review 803:</w:t>
      </w:r>
    </w:p>
    <w:p>
      <w:r>
        <w:t>I am using the free version still no ad interference, no email invasion.... highly professional curation and non intrusive marketing of product.</w:t>
      </w:r>
    </w:p>
    <w:p/>
    <w:p>
      <w:r>
        <w:t>Review 804:</w:t>
      </w:r>
    </w:p>
    <w:p>
      <w:r>
        <w:t>I always create new account but I don't know why it automatically log outed. It says verify your account but otp does not received. So please check it my 2 accounts has been logged out</w:t>
      </w:r>
    </w:p>
    <w:p/>
    <w:p>
      <w:r>
        <w:t>Review 805:</w:t>
      </w:r>
    </w:p>
    <w:p>
      <w:r>
        <w:t>This app is so much helpful. It provides me with the privilege and the opportunity to access various job apportunities. It is less costly. It reduces other costly approches in job search.</w:t>
      </w:r>
    </w:p>
    <w:p/>
    <w:p>
      <w:r>
        <w:t>Review 806:</w:t>
      </w:r>
    </w:p>
    <w:p>
      <w:r>
        <w:t>Spot on! Professional outlook, great user interface. Smart and responsive.</w:t>
      </w:r>
    </w:p>
    <w:p/>
    <w:p>
      <w:r>
        <w:t>Review 807:</w:t>
      </w:r>
    </w:p>
    <w:p>
      <w:r>
        <w:t>Google I contacted you more than twice about James young choi August 25 1980 about my google account being token over by my stalker ex. I have not had access to this account since 10/15. He has now attached himself to my new Gmail. And using it as his personal account. I DO NOT HAVE ACCESS TO RECOVER ANY OF THESE ACCOUNTS PLEASE CLOSE THEM</w:t>
      </w:r>
    </w:p>
    <w:p/>
    <w:p>
      <w:r>
        <w:t>Review 808:</w:t>
      </w:r>
    </w:p>
    <w:p>
      <w:r>
        <w:t>I can't log in again, each time I try to log in but up to no avail. I received so many unknown errors when trying to log into the app. Please the developer should work on it thanks.</w:t>
      </w:r>
    </w:p>
    <w:p/>
    <w:p>
      <w:r>
        <w:t>Review 809:</w:t>
      </w:r>
    </w:p>
    <w:p>
      <w:r>
        <w:t>A lot of problems. It always restricted even with no illegal doing. I have created two accounts on it . It always turn restricted due to false reasons.</w:t>
      </w:r>
    </w:p>
    <w:p/>
    <w:p>
      <w:r>
        <w:t>Review 810:</w:t>
      </w:r>
    </w:p>
    <w:p>
      <w:r>
        <w:t>The one of the best social network for business but and there lot of fake but lot more, it's see on firs if someone have fake ascont, but can get in touch with great people makes great business, support and lot more and JUST 5 ⭐</w:t>
      </w:r>
    </w:p>
    <w:p/>
    <w:p>
      <w:r>
        <w:t>Review 811:</w:t>
      </w:r>
    </w:p>
    <w:p>
      <w:r>
        <w:t>You have give subscription for students also. This is helpful to the students more and more and student cant afford this much. so give an student subscription.</w:t>
      </w:r>
    </w:p>
    <w:p/>
    <w:p>
      <w:r>
        <w:t>Review 812:</w:t>
      </w:r>
    </w:p>
    <w:p>
      <w:r>
        <w:t>I truly appreciate the opportunity to connect with real, like-minded individuals who are actively working to exact change through philanthropic endeavors on a global scale. Also, the opportunity to filter out and expose the scammers and cat phishing through the cyber security features. Thank you, LinkedIn. I have been a truly appreciative member for roghly 5 years. The posts of those I choose to connect with greatly aid me in maintaining a positive outlook on life, grounded in reality. ⭐️Mike C.</w:t>
      </w:r>
    </w:p>
    <w:p/>
    <w:p>
      <w:r>
        <w:t>Review 813:</w:t>
      </w:r>
    </w:p>
    <w:p>
      <w:r>
        <w:t>After my last interaction with LinkedIn customer service, I have 0 appreciation for this company. Big enough not to care about their customers anymore. I canceled my subscription and will never post again on this platform.</w:t>
      </w:r>
    </w:p>
    <w:p/>
    <w:p>
      <w:r>
        <w:t>Review 814:</w:t>
      </w:r>
    </w:p>
    <w:p>
      <w:r>
        <w:t>What is this my account has been block because I do not show my profile picture . Now have to wait get login again what this ... this procedure must done quickly and not comfortable with sharing my profile public is that a crime or what ..let me enter quickly</w:t>
      </w:r>
    </w:p>
    <w:p/>
    <w:p>
      <w:r>
        <w:t>Review 815:</w:t>
      </w:r>
    </w:p>
    <w:p>
      <w:r>
        <w:t>The most ridiculous, user-UNfriendly app I've ever had the misfortune to need to use for my work. I'd rate it zero stars if it was possible.</w:t>
      </w:r>
    </w:p>
    <w:p/>
    <w:p>
      <w:r>
        <w:t>Review 816:</w:t>
      </w:r>
    </w:p>
    <w:p>
      <w:r>
        <w:t>It's the perfect app for a job hunt. It has linked me with possible solutions to my career. I recommend the application to all who want to build their career.</w:t>
      </w:r>
    </w:p>
    <w:p/>
    <w:p>
      <w:r>
        <w:t>Review 817:</w:t>
      </w:r>
    </w:p>
    <w:p>
      <w:r>
        <w:t>Gone are the days of career networking. The platform is feeling less and less professional with each passing update.</w:t>
      </w:r>
    </w:p>
    <w:p/>
    <w:p>
      <w:r>
        <w:t>Review 818:</w:t>
      </w:r>
    </w:p>
    <w:p>
      <w:r>
        <w:t>Very practical, very easy to go around. Ive been using it for years now and i rarely face any issue.</w:t>
      </w:r>
    </w:p>
    <w:p/>
    <w:p>
      <w:r>
        <w:t>Review 819:</w:t>
      </w:r>
    </w:p>
    <w:p>
      <w:r>
        <w:t>LinkedIn offers numerous benefits, including networking, job opportunities, and personal branding. It helps professionals connect with colleagues, industry experts, and potential employers. Job seekers can easily apply for positions, and companies can promote services and generate leads. LinkedIn Learning allows users to upskill, while groups foster community building and knowledge exchange, enhancing career growth. In one word, Amazing ...</w:t>
      </w:r>
    </w:p>
    <w:p/>
    <w:p>
      <w:r>
        <w:t>Review 820:</w:t>
      </w:r>
    </w:p>
    <w:p>
      <w:r>
        <w:t>Most relevant app for professional, and non-professionals too who are looking to network in the skill pool.</w:t>
      </w:r>
    </w:p>
    <w:p/>
    <w:p>
      <w:r>
        <w:t>Review 821:</w:t>
      </w:r>
    </w:p>
    <w:p>
      <w:r>
        <w:t>Connects you with people of different ideas and intelligence.It is a school on its own.A range of courses to choose from.If you did not go to college ,you keep on searching and you will find something suitable.Uploaod your resume' and the members of this family will start looking for a job for you.Here, this one knows that one and that one works with this one.</w:t>
      </w:r>
    </w:p>
    <w:p/>
    <w:p>
      <w:r>
        <w:t>Review 822:</w:t>
      </w:r>
    </w:p>
    <w:p>
      <w:r>
        <w:t>Perfect for reading quick/short form of my messages, information from colleagues, and other various posts.</w:t>
      </w:r>
    </w:p>
    <w:p/>
    <w:p>
      <w:r>
        <w:t>Review 823:</w:t>
      </w:r>
    </w:p>
    <w:p>
      <w:r>
        <w:t>I don't know what was changed on the searcher but it is not useful anymore. Whatever I try to search, it brings another type of content that doesn't have the words I'm searching.</w:t>
      </w:r>
    </w:p>
    <w:p/>
    <w:p>
      <w:r>
        <w:t>Review 824:</w:t>
      </w:r>
    </w:p>
    <w:p>
      <w:r>
        <w:t>Great app but I don't lnow why the "easy apply" option never works for me I always get an error. Netflix team please fix this ASAP!</w:t>
      </w:r>
    </w:p>
    <w:p/>
    <w:p>
      <w:r>
        <w:t>Review 825:</w:t>
      </w:r>
    </w:p>
    <w:p>
      <w:r>
        <w:t>You restricted my account for second time why? I provided everything uploaded my passport and even scanned the chip it showed am verified now i open my account its temporarily restricted what else i can do i did everything you asked and showed verified put my phone number put the code ,why you block my account i had subscribed to premium check my account and see</w:t>
      </w:r>
    </w:p>
    <w:p/>
    <w:p>
      <w:r>
        <w:t>Review 826:</w:t>
      </w:r>
    </w:p>
    <w:p>
      <w:r>
        <w:t>How do you keep deleting or suspending our accounts for sending a connect request. How are we supposed to maximize our connections? Also how how does one verify if a country is not listed??</w:t>
      </w:r>
    </w:p>
    <w:p/>
    <w:p>
      <w:r>
        <w:t>Review 827:</w:t>
      </w:r>
    </w:p>
    <w:p>
      <w:r>
        <w:t>Missing features of the iOS app, also seems unable to stay up to date especially the feed section.</w:t>
      </w:r>
    </w:p>
    <w:p/>
    <w:p>
      <w:r>
        <w:t>Review 828:</w:t>
      </w:r>
    </w:p>
    <w:p>
      <w:r>
        <w:t>LinkedIn is like the business version of social media, where instead of sharing memes, you're trading leadership tips and humblebrags about promotions. The app is slick and makes networking fun (who knew that was possible?). One-tap job applications are a lifesaver, and the “People You May Know” section is a daily guessing game of “how do I know them again?” Perfect for career moves, professional flexing, or just pretending you're more productive than you really are!</w:t>
      </w:r>
    </w:p>
    <w:p/>
    <w:p>
      <w:r>
        <w:t>Review 829:</w:t>
      </w:r>
    </w:p>
    <w:p>
      <w:r>
        <w:t>I woke up at 4am to study and saw a birthday message from a a connection on LinkedIn, someone I've never talked to, but first to wish me HBD. It made my day and reminded me of the world's kindness. This remains my best and favorite interaction on LinkedIn❤️</w:t>
      </w:r>
    </w:p>
    <w:p/>
    <w:p>
      <w:r>
        <w:t>Review 830:</w:t>
      </w:r>
    </w:p>
    <w:p>
      <w:r>
        <w:t>My account suspended and verifying with persona takes times since it repeatedly cannot read my id, driving license and passport. VERY ANNOYING and there's no contact number I can call</w:t>
      </w:r>
    </w:p>
    <w:p/>
    <w:p>
      <w:r>
        <w:t>Review 831:</w:t>
      </w:r>
    </w:p>
    <w:p>
      <w:r>
        <w:t>The LinkedIn app works very well. It's easy to navigate and in all the years I've been using the app, it hasn't failed at all.</w:t>
      </w:r>
    </w:p>
    <w:p/>
    <w:p>
      <w:r>
        <w:t>Review 832:</w:t>
      </w:r>
    </w:p>
    <w:p>
      <w:r>
        <w:t>Having some issues to login online using my google account. Done a troubleshoot and reinstall the app. However it is still the same error. "Unknown error please try again later"</w:t>
      </w:r>
    </w:p>
    <w:p/>
    <w:p>
      <w:r>
        <w:t>Review 833:</w:t>
      </w:r>
    </w:p>
    <w:p>
      <w:r>
        <w:t>The login e CAPTCHA seems to be bugged from a long time. Come on guys, it's a lot irritating to do it again and again and again.</w:t>
      </w:r>
    </w:p>
    <w:p/>
    <w:p>
      <w:r>
        <w:t>Review 834:</w:t>
      </w:r>
    </w:p>
    <w:p>
      <w:r>
        <w:t>One and the only best professional media app. That unites, integrates and provides tremendous networking opportunity. Kudos Linkedin</w:t>
      </w:r>
    </w:p>
    <w:p/>
    <w:p>
      <w:r>
        <w:t>Review 835:</w:t>
      </w:r>
    </w:p>
    <w:p>
      <w:r>
        <w:t>I would suggest linkedin for business needs and networking. Its a catalyst in a overpopulated field of job searches that streamlines the process of finding a job with great description tools built into the job app platform.</w:t>
      </w:r>
    </w:p>
    <w:p/>
    <w:p>
      <w:r>
        <w:t>Review 836:</w:t>
      </w:r>
    </w:p>
    <w:p>
      <w:r>
        <w:t>Procrastinated about the App vs. Webpage. The App is versatile and feature rich. I am pleased that I was able to switch</w:t>
      </w:r>
    </w:p>
    <w:p/>
    <w:p>
      <w:r>
        <w:t>Review 837:</w:t>
      </w:r>
    </w:p>
    <w:p>
      <w:r>
        <w:t>Worst app because it is saying for a quick security check and then denying by saying" Your noCAPTCHA user response code is missing or invalid." Again and again</w:t>
      </w:r>
    </w:p>
    <w:p/>
    <w:p>
      <w:r>
        <w:t>Review 838:</w:t>
      </w:r>
    </w:p>
    <w:p>
      <w:r>
        <w:t>I can't sign in, keeps sending me back to security check, whereas I passed the check but it wouldn't allow me sign in. Very frustrating!!</w:t>
      </w:r>
    </w:p>
    <w:p/>
    <w:p>
      <w:r>
        <w:t>Review 839:</w:t>
      </w:r>
    </w:p>
    <w:p>
      <w:r>
        <w:t>The new update of linkedin was totally fail Recently I lost my access to my account and I submitted the govt document and wait for two days but after that now also it's showing like that it sucks</w:t>
      </w:r>
    </w:p>
    <w:p/>
    <w:p>
      <w:r>
        <w:t>Review 840:</w:t>
      </w:r>
    </w:p>
    <w:p>
      <w:r>
        <w:t>I'm a bit miffed that now even a social networking site is forcing signing in via their own app. Just let me sign in. An email code is more than sufficient. And what's worse is it DOESN'T EVEN WORK!!</w:t>
      </w:r>
    </w:p>
    <w:p/>
    <w:p>
      <w:r>
        <w:t>Review 841:</w:t>
      </w:r>
    </w:p>
    <w:p>
      <w:r>
        <w:t>Suddenly one day the app shows Your linkedin account restricted, tried multiple times to connect the customer care but no response very bad experience ever.</w:t>
      </w:r>
    </w:p>
    <w:p/>
    <w:p>
      <w:r>
        <w:t>Review 842:</w:t>
      </w:r>
    </w:p>
    <w:p>
      <w:r>
        <w:t>Excellent App !! It has increased my visibility with many folds in the corporate world !! I wish it keeps adding value to all its subscribers !!</w:t>
      </w:r>
    </w:p>
    <w:p/>
    <w:p>
      <w:r>
        <w:t>Review 843:</w:t>
      </w:r>
    </w:p>
    <w:p>
      <w:r>
        <w:t>One of the best apps on market today considering jobs and business. Also not to forget mentioning fun and leisure , innovations , shopping and other things included what is needed in today's world.</w:t>
      </w:r>
    </w:p>
    <w:p/>
    <w:p>
      <w:r>
        <w:t>Review 844:</w:t>
      </w:r>
    </w:p>
    <w:p>
      <w:r>
        <w:t>"I don't think any other app can come closer to LinkedIn for professional networking" I wrote this long ago. It holds good even today. Keep up the good work!</w:t>
      </w:r>
    </w:p>
    <w:p/>
    <w:p>
      <w:r>
        <w:t>Review 845:</w:t>
      </w:r>
    </w:p>
    <w:p>
      <w:r>
        <w:t>Very Very bad experience to log in the linkdin. So much disturbance to log in. i have tried so many times but failed.</w:t>
      </w:r>
    </w:p>
    <w:p/>
    <w:p>
      <w:r>
        <w:t>Review 846:</w:t>
      </w:r>
    </w:p>
    <w:p>
      <w:r>
        <w:t>The security in this app is very bad. My account has been hacked, and I cannot get back into it again. If you are afraid for your data, do not download this app.</w:t>
      </w:r>
    </w:p>
    <w:p/>
    <w:p>
      <w:r>
        <w:t>Review 847:</w:t>
      </w:r>
    </w:p>
    <w:p>
      <w:r>
        <w:t>Forced me to download the app to verify with "Clear" which just felt like a way to boost their app downloads, since I'm deleting it again now. This platform is a toxic cancer on work culture and has made the world a worse place to live in by existing.</w:t>
      </w:r>
    </w:p>
    <w:p/>
    <w:p>
      <w:r>
        <w:t>Review 848:</w:t>
      </w:r>
    </w:p>
    <w:p>
      <w:r>
        <w:t>I re- downloaded this app after some absence and immediately after returning, it showed me what I wanted to see. For this I thank you. Much appreciated, straight to the point. I Love that!!!</w:t>
      </w:r>
    </w:p>
    <w:p/>
    <w:p>
      <w:r>
        <w:t>Review 849:</w:t>
      </w:r>
    </w:p>
    <w:p>
      <w:r>
        <w:t>Very good App to connect with companies and people at large. So far I'm enjoying the app. The down thing about the app for me it's there subscription.</w:t>
      </w:r>
    </w:p>
    <w:p/>
    <w:p>
      <w:r>
        <w:t>Review 850:</w:t>
      </w:r>
    </w:p>
    <w:p>
      <w:r>
        <w:t>Very waste app, I hate it. It doesn't provide any job, waste of time, It doesn't bother about other's time and patience</w:t>
      </w:r>
    </w:p>
    <w:p/>
    <w:p>
      <w:r>
        <w:t>Review 851:</w:t>
      </w:r>
    </w:p>
    <w:p>
      <w:r>
        <w:t>I have been restricted from the account without doing anything and after persona verification also my account is not recovered yet.. It's very frustrating.</w:t>
      </w:r>
    </w:p>
    <w:p/>
    <w:p>
      <w:r>
        <w:t>Review 852:</w:t>
      </w:r>
    </w:p>
    <w:p>
      <w:r>
        <w:t>Download,update,install and rate to the latest version of the app store with unlimited access to my account all in one place to connect,provide,protect and upgrade the highest quality of the products I ordered it from my work email and online events that are in the process of getting a new one. And also, keep it safe and secure from any sensitive information,attacks, unwanted software, hardware,video,photo,sms,MMS and all inappropriate ads,contents and situation that are not useful..[@#$£¢€¥©®™</w:t>
      </w:r>
    </w:p>
    <w:p/>
    <w:p>
      <w:r>
        <w:t>Review 853:</w:t>
      </w:r>
    </w:p>
    <w:p>
      <w:r>
        <w:t>Dear developers.. could you set LinkedIn so that one is able to move app to an Sd card like how Facebook works.. i used to used the web version but now the web version no longer offers many of the features it used to. However the app only wants to exist within the internal storage which in my case is very small. Its very difficult to have it especially when there is alot of space in the sd card available. It would be great to leave the little internal storage for the normal running of the phone</w:t>
      </w:r>
    </w:p>
    <w:p/>
    <w:p>
      <w:r>
        <w:t>Review 854:</w:t>
      </w:r>
    </w:p>
    <w:p>
      <w:r>
        <w:t>I had a major issue in my account recently, and I'm truly grateful to the LinkedIn Support Team for resolving it out, and helping me regain access to my LinkedIn account. Thanks a lot, LinkedIn Support Team. 🙏</w:t>
      </w:r>
    </w:p>
    <w:p/>
    <w:p>
      <w:r>
        <w:t>Review 855:</w:t>
      </w:r>
    </w:p>
    <w:p>
      <w:r>
        <w:t>It's a business app that stays focused on just that. Great networking and educational tool.</w:t>
      </w:r>
    </w:p>
    <w:p/>
    <w:p>
      <w:r>
        <w:t>Review 856:</w:t>
      </w:r>
    </w:p>
    <w:p>
      <w:r>
        <w:t>Great app to interact &amp; communicate with professionals on different fields of work. Always providing easy options on the jobs that relate to our expertise. Great app for those who are currently unemployed and still seeking job opportunities</w:t>
      </w:r>
    </w:p>
    <w:p/>
    <w:p>
      <w:r>
        <w:t>Review 857:</w:t>
      </w:r>
    </w:p>
    <w:p>
      <w:r>
        <w:t>I'm so not pleased with your services at the moment ....it's so frustrating not to be able to log in to my account on a new device. I've tried verifying my identity but that didn't work, I have countless of things to check up on. And your help center is not helpful at all. How will I have to sign in to get help when the problem I'm having is that I can't sign it??? Can you fix this Update. Created another account with another email, and guess who's locked out again. This is very annoying and!</w:t>
      </w:r>
    </w:p>
    <w:p/>
    <w:p>
      <w:r>
        <w:t>Review 858:</w:t>
      </w:r>
    </w:p>
    <w:p>
      <w:r>
        <w:t>Useless app don't waste time on this. Work on your skills and choose one field to pursue completely this app will waste your time and demotivate you everytime your open as fake recruiters scammers are openly exploiting freshers and students.</w:t>
      </w:r>
    </w:p>
    <w:p/>
    <w:p>
      <w:r>
        <w:t>Review 859:</w:t>
      </w:r>
    </w:p>
    <w:p>
      <w:r>
        <w:t>Couldn't give feedback on desktop so it's going here. Help links don't function at all, they lead you to a blank page. The new CATCH UP tab is annoying AF if I wanted to catch up I would search for the person. Having a notification pop up every day like I have someone trying to connect is WRONG it's distracting, annoying, and unprofessional. Add an option to toggle these notifications off in the page. There is no way to get ahold of LinkedIn customer service to report ANYTHING. 🗑️</w:t>
      </w:r>
    </w:p>
    <w:p/>
    <w:p>
      <w:r>
        <w:t>Review 860:</w:t>
      </w:r>
    </w:p>
    <w:p>
      <w:r>
        <w:t>I enjoy using LinkedIn. It's a bit different from Facebook. Still a very useful app for the use of communication. I wouldn't have thought it possible when I first started using it.</w:t>
      </w:r>
    </w:p>
    <w:p/>
    <w:p>
      <w:r>
        <w:t>Review 861:</w:t>
      </w:r>
    </w:p>
    <w:p>
      <w:r>
        <w:t>Which idiot thought it would be a good idea to constantly bombard people with "missed notifications" every couple of hours (even at night) or minutes after you cleared the last one. All I, and probably tens of thousands of other users, will do is turn off ALL notifications from the app. There is no way to turn this off in the app! A huge UX and marketing fail. FFS! Do you really think I need "missed notifications" at 10pm on a Saturday!</w:t>
      </w:r>
    </w:p>
    <w:p/>
    <w:p>
      <w:r>
        <w:t>Review 862:</w:t>
      </w:r>
    </w:p>
    <w:p>
      <w:r>
        <w:t>For some unknown reason, my account is locked, and I submitted a verification and scanned my driving license, but I am still locked out. The frustration is that there is no one to talk to. No bot support, no human support, no useful help, ... what is this. Can someone reach out, and I'll share my screen and show them how inefficient and unresponsive the mobile and web apps are. I do not want to compare, but I'm truly disappointed with the LinkedIn support system.</w:t>
      </w:r>
    </w:p>
    <w:p/>
    <w:p>
      <w:r>
        <w:t>Review 863:</w:t>
      </w:r>
    </w:p>
    <w:p>
      <w:r>
        <w:t>LinkedIn has become my 1st go-to apps. Not just as to seek new opportunities, but beyond that. With features that keep making this platform interesting.</w:t>
      </w:r>
    </w:p>
    <w:p/>
    <w:p>
      <w:r>
        <w:t>Review 864:</w:t>
      </w:r>
    </w:p>
    <w:p>
      <w:r>
        <w:t>It's a good app, but right now I can't give it more than two stars because of it's frustrating login methods... It says I can't logging with google, I can't change my password and the solution given is to access a notification inside the app... That I can't access.</w:t>
      </w:r>
    </w:p>
    <w:p/>
    <w:p>
      <w:r>
        <w:t>Review 865:</w:t>
      </w:r>
    </w:p>
    <w:p>
      <w:r>
        <w:t>Hello linkedin, the process to sign is so complicated.When I have two ID's two accounts and I am unable to access with one ID as the code is being sent to my office no which is not in use and I am currently not in job and keeps asking me for security check and I am tired of contacting customer support and they didn't resolve it yet.I have also verified with documents still no response and no access for linkedin app. Please do the the needful asap.</w:t>
      </w:r>
    </w:p>
    <w:p/>
    <w:p>
      <w:r>
        <w:t>Review 866:</w:t>
      </w:r>
    </w:p>
    <w:p>
      <w:r>
        <w:t>Dear LinkedIn. I'm quite irritated after seeing my account getting restricted again and again. Even after identity verification no action has been taken. I deeply regret about your policies. I had been using LinkedIn for 4years but this happened with me for the first time. Tbh, I'm pissed off from this unbearable action.</w:t>
      </w:r>
    </w:p>
    <w:p/>
    <w:p>
      <w:r>
        <w:t>Review 867:</w:t>
      </w:r>
    </w:p>
    <w:p>
      <w:r>
        <w:t>Why does this account has good reviews?.... Like I see people comment positive but mine is opposite. I tried it on my PC it wouldn't work, also on my Smartphone it still will not work. So bad! Developer can do better 🥺😒</w:t>
      </w:r>
    </w:p>
    <w:p/>
    <w:p>
      <w:r>
        <w:t>Review 868:</w:t>
      </w:r>
    </w:p>
    <w:p>
      <w:r>
        <w:t>LinkedIn App has been a wonderful channel through which I can communicate my ideas with the world of professionals. I love the flexibility, which makes it easier to use and share. It has been channel through which I connect to greater heights and personal branding. Though it is such a time-consuming app that dishes out hilarious videos, clips, and photos. Its feels great to-be part of LinkedIn family 👪 👏🏽 Whao! Your app is quite 👌🏽 intriguing 🤔 I love the whole pandemonium around it! 🌹❤</w:t>
      </w:r>
    </w:p>
    <w:p/>
    <w:p>
      <w:r>
        <w:t>Review 869:</w:t>
      </w:r>
    </w:p>
    <w:p>
      <w:r>
        <w:t>I’m writing to report an issue with the LinkedIn mobile app on my phone. News feed auto-refreshes every time I perform any action, such as clicking on a link, viewing a picture, switching apps, or even just returning to the feed from the background.I’ve tried clearing the app’s cache, disabling background app refresh, and app is up-to-date. However, the problem persists.I would greatly appreciate any guidance or suggestions to help resolve this issue.</w:t>
      </w:r>
    </w:p>
    <w:p/>
    <w:p>
      <w:r>
        <w:t>Review 870:</w:t>
      </w:r>
    </w:p>
    <w:p>
      <w:r>
        <w:t>The job search function needs a serious overhaul. Let us block certain locations from appear. I dont need to see on-site jobs from halfway across the company.</w:t>
      </w:r>
    </w:p>
    <w:p/>
    <w:p>
      <w:r>
        <w:t>Review 871:</w:t>
      </w:r>
    </w:p>
    <w:p>
      <w:r>
        <w:t>The biggest downside of this app is that there is no option to select the job language/s when doing a search. This leads to wasting a lot of time having to open every job posting in the results just to see there the language requirements. This also applies for 'Top jobs picked for you' by Linked. I'm getting recommend jobs that require languages I don't speak, another waste of time.</w:t>
      </w:r>
    </w:p>
    <w:p/>
    <w:p>
      <w:r>
        <w:t>Review 872:</w:t>
      </w:r>
    </w:p>
    <w:p>
      <w:r>
        <w:t>The LinkedIn platform started off as a good way to get connected in professional networks. I've noticed that more and more of the features and functionality of it are being hidden behind the premium paywall. Things that were originally free have been added to premium and the app/platform is losing its utility.</w:t>
      </w:r>
    </w:p>
    <w:p/>
    <w:p>
      <w:r>
        <w:t>Review 873:</w:t>
      </w:r>
    </w:p>
    <w:p>
      <w:r>
        <w:t>It's a great app. I've been enjoying the LinkedIn app for staying connected with colleagues and exploring career opportunities on the go! Its intuitive interface makes networking a breeze, keeping me updated no matter where I am. I believe there's room for improvement, though. Personalizing the content feed, simplifying job searching, incorporating educational features, and enhancing messaging capabilities would greatly enhance user experience. Keep up the great work, LinkedIn team.</w:t>
      </w:r>
    </w:p>
    <w:p/>
    <w:p>
      <w:r>
        <w:t>Review 874:</w:t>
      </w:r>
    </w:p>
    <w:p>
      <w:r>
        <w:t>I’ve had a great experience using Linkedin! Its intuitive interface and robust features have significantly enhanced my productivity and efficiency. The user-friendly design makes it easy to navigate, and the support team is responsive and helpful. I highly recommend LinkedIn for anyone looking to streamline their workflow and achieve their goals effectively.</w:t>
      </w:r>
    </w:p>
    <w:p/>
    <w:p>
      <w:r>
        <w:t>Review 875:</w:t>
      </w:r>
    </w:p>
    <w:p>
      <w:r>
        <w:t>Linkedin has been invaluable for my professional network. I've connected with countless industry experts, found new job opportunities, and stayed up-to-date on industry trends. The platform's search features and recommendation algorithm are incredibly helpful. However, I do wish there was a more robust messaging system, especially for group discussions. Overall, LinkedIn is a must-have tool for anyone looking to advance their career.</w:t>
      </w:r>
    </w:p>
    <w:p/>
    <w:p>
      <w:r>
        <w:t>Review 876:</w:t>
      </w:r>
    </w:p>
    <w:p>
      <w:r>
        <w:t>LinkedIn has gone worse in recent years. Literally no innovation or not new features. You should have concentrated more on building new features, rather than showing terrible ads. No option to unsend messages, no option to block spam pages, unnecessary and irrelevant notifications and more junk. Half of the job postings are fake by staffing companies to gather resumes around. We will start advertising this as a JunkedIN moving forward.</w:t>
      </w:r>
    </w:p>
    <w:p/>
    <w:p>
      <w:r>
        <w:t>Review 877:</w:t>
      </w:r>
    </w:p>
    <w:p>
      <w:r>
        <w:t>Nonsense app. I've been trying to login but I haven't been able to, they asked me to verify the account using SMS to my registered number, I still haven't received the SMS even after requesting to resend multiple times. Things would have been a lot easier if you guys were decent enough to include the WhatsApp or Telegram option for sending OTP's just like PayPal.</w:t>
      </w:r>
    </w:p>
    <w:p/>
    <w:p>
      <w:r>
        <w:t>Review 878:</w:t>
      </w:r>
    </w:p>
    <w:p>
      <w:r>
        <w:t>This app is always using memory even if you don't ever open it, and there is no option, like with other apps, to restrict background usage. I don't care if it's up keep me profile synced, I can do that when I want just by logging in. By not giving the option to the user, you are basically hijacking my device. Even I restrict the app from using mobile data and wifi, it will still effectually start running in the background. Disgusting!</w:t>
      </w:r>
    </w:p>
    <w:p/>
    <w:p>
      <w:r>
        <w:t>Review 879:</w:t>
      </w:r>
    </w:p>
    <w:p>
      <w:r>
        <w:t>Worst app that does not allow you to close your account easily. Instead of providing a straightforward process, this app plays tricks on its users, redirecting them back and forth without any resolution. This deceptive tactic is a clear indication that the app does not value its users' freedom to leave and is more interested in keeping them trapped within its system. Such behavior is unacceptable and reflects poorly on the app's integrity and user experience</w:t>
      </w:r>
    </w:p>
    <w:p/>
    <w:p>
      <w:r>
        <w:t>Review 880:</w:t>
      </w:r>
    </w:p>
    <w:p>
      <w:r>
        <w:t>I had trouble accessing my LinkedIn account as I had a new email. LinkedIn were prompt to respond &amp; help me get back into networking fast! I find it incredibly useful having the app, especially in terms of maintaining a work-life balance, connecting with like-minded people &amp; discussing the big issues (&amp; how to make small steps in the right direction as a collective). THANK YOU LINKEDIN!!</w:t>
      </w:r>
    </w:p>
    <w:p/>
    <w:p>
      <w:r>
        <w:t>Review 881:</w:t>
      </w:r>
    </w:p>
    <w:p>
      <w:r>
        <w:t>Disappointing feed. I've been using this app for two weeks now and have established over 200 active connections. However, I rarely see their posts in my feed. Instead, I mostly see posts they've liked and suggested content from third-degree connections. Despite trying to adjust my feed preferences and other settings, the issue persists. Please fix this!</w:t>
      </w:r>
    </w:p>
    <w:p/>
    <w:p>
      <w:r>
        <w:t>Review 882:</w:t>
      </w:r>
    </w:p>
    <w:p>
      <w:r>
        <w:t>LinkedIn premium free trial, at the point of sign up, promises to send you a notification 1 week, and then the day before your trial ends and BEFORE your payment method is charged. However they fail to send you any promised notification and charge your payment method with no notice. LinkedIn has a dishonest practice of taking your money and not following through on their promises, especially for a company who supposedly tries to help you get your career and network up and going.</w:t>
      </w:r>
    </w:p>
    <w:p/>
    <w:p>
      <w:r>
        <w:t>Review 883:</w:t>
      </w:r>
    </w:p>
    <w:p>
      <w:r>
        <w:t>Arguably, continues to remain the best professional networking app. The ongoing integration of AI features and other, functional, enhancements is very helpful. It continues to offer a lot of additional value for job hunters, learners, salespeople, and recruiters. The integration with Microsoft products, especially Word, is the icing on the cake.</w:t>
      </w:r>
    </w:p>
    <w:p/>
    <w:p>
      <w:r>
        <w:t>Review 884:</w:t>
      </w:r>
    </w:p>
    <w:p>
      <w:r>
        <w:t>LinkedIn has been an invaluable tool for building my professional network and finding opportunities. The app is user-friendly, with features that make it easy to connect with like-minded professionals around the world 🌎... However, I'd love to see more customization options for the news feed and improved messaging features. Overall, it's a must-have app for anyone serious about their career growth!🚀</w:t>
      </w:r>
    </w:p>
    <w:p/>
    <w:p>
      <w:r>
        <w:t>Review 885:</w:t>
      </w:r>
    </w:p>
    <w:p>
      <w:r>
        <w:t>Used to be good but now app is basically broken. If password is reset, it asks you to input a captcia (which may or may not be stuck in an endless loop), and then prompts you to verify on the App, but if you are signed out of the app, that just is not possible. So glad not paying for premium as this is not what it used to be</w:t>
      </w:r>
    </w:p>
    <w:p/>
    <w:p>
      <w:r>
        <w:t>Review 886:</w:t>
      </w:r>
    </w:p>
    <w:p>
      <w:r>
        <w:t>The app and pages are now full of repetitive and unappealing ads. Lots of spam. Very few pages posts relevant work things. There should be a feature to disable seeing those annoying posting like "happy to announce" or company event pictures. This was meant to be a networking apps for events, gaining insights about developments, not Facebook.</w:t>
      </w:r>
    </w:p>
    <w:p/>
    <w:p>
      <w:r>
        <w:t>Review 887:</w:t>
      </w:r>
    </w:p>
    <w:p>
      <w:r>
        <w:t>The lack of filters to stop LinkedIn pushing jobs that are not suited to my roles that I want to block is why I rate it 1 star. This is due to a similar professional name. All that is needed to fix this is an option to Block 🚫 the irrelevant company from appearing in the job selection again or give it a 12 month block. The lack of this feature reeks of spamming and ad revenue statistics. Fix it please LinkedIn.</w:t>
      </w:r>
    </w:p>
    <w:p/>
    <w:p>
      <w:r>
        <w:t>Review 888:</w:t>
      </w:r>
    </w:p>
    <w:p>
      <w:r>
        <w:t>I generally like the app. Recently though, I had to log out for a password change and since then, it won't let me in. I've deleted and re-downloaded the app hoping that would fix the issue, but every time I try to log in, it keeps saying that my captcha response is invalid or missing despite doing it multiple times. Please fix this.</w:t>
      </w:r>
    </w:p>
    <w:p/>
    <w:p>
      <w:r>
        <w:t>Review 889:</w:t>
      </w:r>
    </w:p>
    <w:p>
      <w:r>
        <w:t>Excellent app! LinkedIn has truly revolutionized the way I network and manage my professional life. The app is user-friendly, intuitive, and constantly evolving with new features. I've made valuable connections, stayed updated on industry news, and even landed a job opportunity through LinkedIn. The app's seamless integration with my phone's calendar and notifications ensures I never miss an important update. Kudos to the</w:t>
      </w:r>
    </w:p>
    <w:p/>
    <w:p>
      <w:r>
        <w:t>Review 890:</w:t>
      </w:r>
    </w:p>
    <w:p>
      <w:r>
        <w:t>The LinkedIn app is an indispensable tool for professionals looking to enhance their careers and expand their networks. With its user-friendly interface and robust features, LinkedIn has revolutionized the way we connect, share, and learn. One of the app's standout features is its ability to facilitate meaningful connections. Whether you're looking to reconnect with former colleagues, expand your professional network,</w:t>
      </w:r>
    </w:p>
    <w:p/>
    <w:p>
      <w:r>
        <w:t>Review 891:</w:t>
      </w:r>
    </w:p>
    <w:p>
      <w:r>
        <w:t>I've been using LinkedIn since there were less than some hundred members and I have found it an asset to my professional growth so far, however, there's a big issue with identity verification. I have not been able to access one of my accounts for several months due to deleting my email account. Unfortunately, the ID verification system doesn't work for me! :-(</w:t>
      </w:r>
    </w:p>
    <w:p/>
    <w:p>
      <w:r>
        <w:t>Review 892:</w:t>
      </w:r>
    </w:p>
    <w:p>
      <w:r>
        <w:t>The updated version is frustrating and keeps logging me out and telling me that my account is temporarily ban. I have had to open accounts four times. The last account, I went all the way to confirm my identity with persona and it all went through on Saturday 11th August, 2024. Only to try logging in now again, and my account has been temporarily deactivated. This is frustrating. Kindly help fix this issue, this is a really bad experience😢.</w:t>
      </w:r>
    </w:p>
    <w:p/>
    <w:p>
      <w:r>
        <w:t>Review 893:</w:t>
      </w:r>
    </w:p>
    <w:p>
      <w:r>
        <w:t>What's happened to your app? It no longer auto-completes the handle when you click on a person in the drop-down as you write a post. and it no longer shows a photo when you click on it, you just get a black screen. So that makes LinkedIn unusable on the phone. On top of the fact that your search has always been so rubbish that everyone uses Google and then clicks through to you, and the fact that threading in your comments is beyond pitiful, this makes LinkedIn a truly poor experience.</w:t>
      </w:r>
    </w:p>
    <w:p/>
    <w:p>
      <w:r>
        <w:t>Review 894:</w:t>
      </w:r>
    </w:p>
    <w:p>
      <w:r>
        <w:t>Absolutely terrible for actually finding a job, on multiple occasions after entering my filtering criteria it will tell me there are under 10 jobs, then after you click apply instead of seeing those 10 jobs, you will see 100+ results of random irrelevant jobs and then you have to look through and guess which ones are actual jobs, which ones are promoted, and which ones are bot posts to increase foot traffic onto the companies website. Unfortunately all job sites are like this, there's no hope.</w:t>
      </w:r>
    </w:p>
    <w:p/>
    <w:p>
      <w:r>
        <w:t>Review 895:</w:t>
      </w:r>
    </w:p>
    <w:p>
      <w:r>
        <w:t>The app is ok. But it keeps sending notifications, about notifications you didn't see, not a few, but several every hour. There is an option to turn off all or few, but this particular one, keeps pooping 5-6 times every hour, about nothing!! A notification about a reminder of nothing you asked for. Too disturbing, an ugly way to make users open the app too many useless times</w:t>
      </w:r>
    </w:p>
    <w:p/>
    <w:p>
      <w:r>
        <w:t>Review 896:</w:t>
      </w:r>
    </w:p>
    <w:p>
      <w:r>
        <w:t>My account was hacked and I have been locked out of it. LinkedIn doesn't have a phone#, but their stupid chat system has advised me to change my password. Duh!! Great idea, but I can't because I am locked out. I have told LinkedIn that the hackers changed the phone # associated with the account but they keep sending the verification PIN to the hacker's phone anyway instead of to me. I'm furious &amp; it doesn't seem like there's a way to fix this. Long time problem according to the web. BEWARE!</w:t>
      </w:r>
    </w:p>
    <w:p/>
    <w:p>
      <w:r>
        <w:t>Review 897:</w:t>
      </w:r>
    </w:p>
    <w:p>
      <w:r>
        <w:t>Greedy with algorithm. Edit: 1 less star because it got even greedier with algorithm. Now it forces a new red notification on the user called "catch up". I didn't ask for this and don't want my attention further kidnapped by an app. I'm going to access it less frequently now and only continue because I may miss professional opportunities otherwise. Edit2: one less star because the feed now automatically refreshes. Seems like they want us to be mindless monkeys playing a slot machine...</w:t>
      </w:r>
    </w:p>
    <w:p/>
    <w:p>
      <w:r>
        <w:t>Review 898:</w:t>
      </w:r>
    </w:p>
    <w:p>
      <w:r>
        <w:t>I cancelled premium free trial before a month. Linkedin system confirmed cancellation by email. I never checked anymore my account status and trust Linkedin. In fact, their system(linkedin) still renewed automatically premium membership another one month and charged me! I report to LinkedIn and they reject to do refund! this is a scammed in "professional" cover. Dont trust them when they said it is free trial. Their system has an issue - renew automatically eventhough you had cancelled it.</w:t>
      </w:r>
    </w:p>
    <w:p/>
    <w:p>
      <w:r>
        <w:t>Review 899:</w:t>
      </w:r>
    </w:p>
    <w:p>
      <w:r>
        <w:t>DON'T TRY PREMIUM! I canceled the reoccurring payment (it costs a lot, not something I would pay for) and even though I had canceled the premium subscription, I was charged for business premium? Seems like a good way to get your money. I tried requesting a refund through the play store and they can't give you a refund. For free, it's good.</w:t>
      </w:r>
    </w:p>
    <w:p/>
    <w:p>
      <w:r>
        <w:t>Review 900:</w:t>
      </w:r>
    </w:p>
    <w:p>
      <w:r>
        <w:t>I have an account on linked since it started but I do not admit I never really tried to use it before. This time I decided to use and tried to verify my identity. I tried doing it with PERSONA (my institution email address is not supported). When I try to verify using my passport the list of supported does not include any EU country. I am Italian living in Japan, using the latest android version on a Google phone. Some help would be appreciated.</w:t>
      </w:r>
    </w:p>
    <w:p/>
    <w:p>
      <w:r>
        <w:t>Review 901:</w:t>
      </w:r>
    </w:p>
    <w:p>
      <w:r>
        <w:t>I enter my phone number but the app does not send me the verification text even though it class it has does so. After selecting the call option it does not call either. Tried it with my sisters phone number aswell but still did not work. The recaptia keeps on giving errors even after selecting the correct option. I had an account before which I deleted and the phone number worked fine but now it is not.</w:t>
      </w:r>
    </w:p>
    <w:p/>
    <w:p>
      <w:r>
        <w:t>Review 902:</w:t>
      </w:r>
    </w:p>
    <w:p>
      <w:r>
        <w:t>One of the worst apps ever designed nothing useful is easy to find they've chucked as many useless features in as possible and hidden basic things people need. It's a horrible mess to look at, confusing and ugly. Turned it into a grotesque social media app. I've never found work or found it useful at all used it for 20 years it's pathetic. UX is dead</w:t>
      </w:r>
    </w:p>
    <w:p/>
    <w:p>
      <w:r>
        <w:t>Review 903:</w:t>
      </w:r>
    </w:p>
    <w:p>
      <w:r>
        <w:t>Worst experience. Every single day new new problem arise. Now after update the new problem is that I can't even view reactions on LinkedIn. Customer care system is simply bogus. They always say to re-install the app/clear cache for every issue which never works. Totally glitched app . Even a year back also, I had been dealing with inbox issues but after reaching out to them many times they closed my case without even solving my issue. Worst customer care service ever.</w:t>
      </w:r>
    </w:p>
    <w:p/>
    <w:p>
      <w:r>
        <w:t>Review 904:</w:t>
      </w:r>
    </w:p>
    <w:p>
      <w:r>
        <w:t>I signed up for a free premium subscription &amp; canceled it before the month ended, but they still charged me ₹1,387.50. When I checked my LinkedIn purchase history for a refund, it was empty. I contacted support, and they confirmed the cancellation, saying they didn't charge me and advised me to contact Google Pay support. Apparently, since I bought the subscription through the Google Play Store, LinkedIn can't help with billing issues. #BadExperience</w:t>
      </w:r>
    </w:p>
    <w:p/>
    <w:p>
      <w:r>
        <w:t>Review 905:</w:t>
      </w:r>
    </w:p>
    <w:p>
      <w:r>
        <w:t>Having grown my connections to over 2000, the connections are valid, top in their field, accessable and professional. LinkedIn as an app, is useful and timely. I enjoy it, and I don't often say that about business social media apps in general because some platforms don't take the time to enforce standards of professionalism. You learn quickly how not to upset the AI.</w:t>
      </w:r>
    </w:p>
    <w:p/>
    <w:p>
      <w:r>
        <w:t>Review 906:</w:t>
      </w:r>
    </w:p>
    <w:p>
      <w:r>
        <w:t>The job search functionality has gone backwards. The "Search" bar says "Search by title, skill or company". So why is it that when I type in a company's name roles appear for completely different companies (not even industry related) but the one I'm specifically searching for? Add the new frills and updates but maintain functionality. Will update review once issue is resolved</w:t>
      </w:r>
    </w:p>
    <w:p/>
    <w:p>
      <w:r>
        <w:t>Review 907:</w:t>
      </w:r>
    </w:p>
    <w:p>
      <w:r>
        <w:t>As a business coach for coaches, trainers, and therapists, I use the LinkedIn app to connect with professionals and grow my network. It's a really useful tool for finding clients and sharing helpful tips with others in my field. I can update my profile easily, so people know what I do and how I can help them. The app lets me join groups where I can learn from others and share my knowledge too. It's great for staying connected and building my business!</w:t>
      </w:r>
    </w:p>
    <w:p/>
    <w:p>
      <w:r>
        <w:t>Review 908:</w:t>
      </w:r>
    </w:p>
    <w:p>
      <w:r>
        <w:t>I truly appreciate the effort in the app, but the verification with every login is just horrible. Especially when your country is not listed. Moreover, the (persona) camera can't autofocus on the ID, the driver's license or the passport, which is keeping me locked out of my account. There should be a way to allow this by uploading a scanned copy or through the desktops, or else we will be locked up forever. please fix this</w:t>
      </w:r>
    </w:p>
    <w:p/>
    <w:p>
      <w:r>
        <w:t>Review 909:</w:t>
      </w:r>
    </w:p>
    <w:p>
      <w:r>
        <w:t>I found it very hard to reset my password without providing my ID card details which is very personal. And the provisions to add emails and the phone number along with the two step verification doesn't work at all. I also couldn't remove an email which doesn't belong to me at all. If there's a live support or care available to help immediately it will be well and fine.</w:t>
      </w:r>
    </w:p>
    <w:p/>
    <w:p>
      <w:r>
        <w:t>Review 910:</w:t>
      </w:r>
    </w:p>
    <w:p>
      <w:r>
        <w:t>DO NOT SUBSCRIBE TO LINKEDIN PREMIUM. When I cancelled, due to being too expensive, all engagement on my posts stopped. Engagement didn't slow down it completely stopped. As if I only had one connection. When I actually have a significant amount of connections. This is not a coincident. I actually had more engagement from my LinkedIN network before I signed up for premium. I use LinkedIn strictly for staying up on professional trends and networking. Terrible app &amp; company</w:t>
      </w:r>
    </w:p>
    <w:p/>
    <w:p>
      <w:r>
        <w:t>Review 911:</w:t>
      </w:r>
    </w:p>
    <w:p>
      <w:r>
        <w:t>I love this app... It's incredibly user-friendly and makes networking so much easier. The interface is clean and intuitive, allowing me to connect with professionals, follow industry news. The app runs smoothly without any glitches, and the notifications help me stay up-to-date with important updates and messages.</w:t>
      </w:r>
    </w:p>
    <w:p/>
    <w:p>
      <w:r>
        <w:t>Review 912:</w:t>
      </w:r>
    </w:p>
    <w:p>
      <w:r>
        <w:t>I was paying for the premium, I would set my location to where I was looking for a new career change, but I would still get offers from Florida. I would look to see what was going on but my settings was set to Jasper GA. I just canceled my membership, one it is to costly and two why pay for something that doesn't work correctly. It was 100% a waste of my money and time.</w:t>
      </w:r>
    </w:p>
    <w:p/>
    <w:p>
      <w:r>
        <w:t>Review 913:</w:t>
      </w:r>
    </w:p>
    <w:p>
      <w:r>
        <w:t>Finally created an account because I'm currently job searching. Numerous issues with LinkedIn. I've had my acct for 1 week &amp; I've been getting numerous spam texts &amp; emails since. Not to mention the amount of job scams on there... I applied for a few remote jobs that ended up being scams where they offered me a job without interviewing &amp; were trying to get my credit card information. Also, the location while searching glitches all the time. Very disappointed. Will not use again.</w:t>
      </w:r>
    </w:p>
    <w:p/>
    <w:p>
      <w:r>
        <w:t>Review 914:</w:t>
      </w:r>
    </w:p>
    <w:p>
      <w:r>
        <w:t>I would give it 5 stars if it was not bugging out because I changed from a free subscription to premium. I am basically paying for it to not work as the courses I do the updates I make. Nothing is recorded anymore. It keeps saying unstable connection and never in my life from being on this platform for 8 years has it said that. Please get support to respond so we can sort out this issue as I am paying for a premium service that doesn't work on my profile anymore</w:t>
      </w:r>
    </w:p>
    <w:p/>
    <w:p>
      <w:r>
        <w:t>Review 915:</w:t>
      </w:r>
    </w:p>
    <w:p>
      <w:r>
        <w:t>Lot of bugs in the app and portal itself. Additionaly, keeps sending spam to all my connections, and I can't disable it from my side. I mean LinkedIn is sending updates about all changes I've done in my profile, or if I made a new connection, it keeps notifying my contacts, even when I don't want to. If I want - I'll post it manually. Also it's spamming the recipient if I want to add him to my contacts, it's not very professional in my opinion.</w:t>
      </w:r>
    </w:p>
    <w:p/>
    <w:p>
      <w:r>
        <w:t>Review 916:</w:t>
      </w:r>
    </w:p>
    <w:p>
      <w:r>
        <w:t>Very hands on easy at glance app, Linkedin is a hub and spokes professional meeting point. Updates, news, research breakthrough, colleagues to reach out. We built , well suited. One drawback - for me : Premium rate is far far too expensive. How so ? I really do not get the thrill for joining it, by paying. 🌏🌎🌍Btw, Lnkdn is very good app to share knowledge and also to dive in new fields of interest.</w:t>
      </w:r>
    </w:p>
    <w:p/>
    <w:p>
      <w:r>
        <w:t>Review 917:</w:t>
      </w:r>
    </w:p>
    <w:p>
      <w:r>
        <w:t>Hi LinkedIn team, I have just one issue with the app, can you guys please give turning off option for "Catch up" tab in requests, just this please, people usually don't want to know who's anniversary or something, I'm saying either give turn off option or give its placement in notification only, it's unnecessary to check notification at two tab in nav bar, really a bad work here by UX team, kindly check this issue &amp; fix it</w:t>
      </w:r>
    </w:p>
    <w:p/>
    <w:p>
      <w:r>
        <w:t>Review 918:</w:t>
      </w:r>
    </w:p>
    <w:p>
      <w:r>
        <w:t>The app comes with pop-ups for paid features every single time I open it with no way to remove them. I will NEVER pay for linked in. I absolutely HATE that I have to use this absolutely garbage social media service for my career. Every 3rd post is an ad, a ton of the jobs listed are actually phishing expeditions to other "job" websites, they sell your contact info to ANYONE who wants it. I have gotten DAILY scam call attempts since the day I signed up here. Horrible, horrible platform.</w:t>
      </w:r>
    </w:p>
    <w:p/>
    <w:p>
      <w:r>
        <w:t>Review 919:</w:t>
      </w:r>
    </w:p>
    <w:p>
      <w:r>
        <w:t>Garbage logic badly programmed someone viewed my profile so I type in the company name to (exactly as it appears in their profile) and the result is zero! Worse, even though I paid ££'s for a subscription as soon as I cancelled (early in the month) the premium features I paid for &lt;=&gt; my understanding being for the whole month disappear? Rip-Off tactics! No wonder Microsoft is even more despised than Google!</w:t>
      </w:r>
    </w:p>
    <w:p/>
    <w:p>
      <w:r>
        <w:t>Review 920:</w:t>
      </w:r>
    </w:p>
    <w:p>
      <w:r>
        <w:t>Every time I try to go to create a page it tells me I can only do this on the app, I click continue to app and it just takes me to the download page (I already have the app installed) and all the tutorials are telling me to click the no longer existent "work" tab. Most frustrating user experience I've ever had.</w:t>
      </w:r>
    </w:p>
    <w:p/>
    <w:p>
      <w:r>
        <w:t>Review 921:</w:t>
      </w:r>
    </w:p>
    <w:p>
      <w:r>
        <w:t>Account got hacked even with 2-step verification sms. They easily got through. Linkedin has no phone number and doesn't even seem to care much to act swiftly. Instead, they make it harder for me to get into it. Soooo... hacker gets in within an hour and changed all my stuff. I send screenshots and an email from the original email on my account and i have been waiting 2 days... what is wrong with you linkedin?</w:t>
      </w:r>
    </w:p>
    <w:p/>
    <w:p>
      <w:r>
        <w:t>Review 922:</w:t>
      </w:r>
    </w:p>
    <w:p>
      <w:r>
        <w:t>The app is fine, but asking for verification with university email is a bit much, university emails are not lifetime emails like a Gmail account, I am done with university and as such no longer use /have access to that email, but that doesn't mean that my qualifications are not genuine because I am unable to verify them using an expired email. I responded to your email, got redirected to a link again, which still didn't solve the problem.</w:t>
      </w:r>
    </w:p>
    <w:p/>
    <w:p>
      <w:r>
        <w:t>Review 923:</w:t>
      </w:r>
    </w:p>
    <w:p>
      <w:r>
        <w:t>Linkedin app is keep on buffering whenever switches to other windows, it's particularly happening when opening profile of mine or anyother linkedin user. Please fix this. And linkedin development team should include many more features including but not limited to option for unsend messages.</w:t>
      </w:r>
    </w:p>
    <w:p/>
    <w:p>
      <w:r>
        <w:t>Review 924:</w:t>
      </w:r>
    </w:p>
    <w:p>
      <w:r>
        <w:t>It's a great app with so many helpful features, but the problem there is a lot of bugs in the app, sometimes I'll get a bug when I'm applying to a job and currently I'm having issues with my profile whenever you try to edit data and save it won't save/update when you try to edit your profile add a position/ edit past position / add a skill once your finished and confirming it doesn't reflect on your profile</w:t>
      </w:r>
    </w:p>
    <w:p/>
    <w:p>
      <w:r>
        <w:t>Review 925:</w:t>
      </w:r>
    </w:p>
    <w:p>
      <w:r>
        <w:t>Accidentally withdrew a connection request on my phone, now I cannot send a new one for 3 weeks. Tried to mesaage the person I just met in person and want to connect to, I can only do it if I buy a premium. Seems like mistakes can't happen on this app, be very careful what you click on, there's no going back 😄</w:t>
      </w:r>
    </w:p>
    <w:p/>
    <w:p>
      <w:r>
        <w:t>Review 926:</w:t>
      </w:r>
    </w:p>
    <w:p>
      <w:r>
        <w:t>LinkedIn is exceptional. It's absolutely essential and efficient for anyone who's looking to build a professional network. It has never let me down be it job search, courses, getting recruited, getting seen and getting connected to great professionals across the globe.</w:t>
      </w:r>
    </w:p>
    <w:p/>
    <w:p>
      <w:r>
        <w:t>Review 927:</w:t>
      </w:r>
    </w:p>
    <w:p>
      <w:r>
        <w:t>I’m really frustrated with the LinkedIn app. I couldn’t recover my old account due to a technical issue, which was already disappointing. Now, with my new account, I’m facing problems adding my email and I can’t apply for any jobs. This has been a major inconvenience, and it feels like the app isn’t functioning properly. I hope these issues are addressed soon, as they’re seriously impacting my ability to use LinkedIn effectively. Thank you!</w:t>
      </w:r>
    </w:p>
    <w:p/>
    <w:p>
      <w:r>
        <w:t>Review 928:</w:t>
      </w:r>
    </w:p>
    <w:p>
      <w:r>
        <w:t>I downloaded the app to verify my account. They want me to make a verified clear account. No thanks. Guess I'll never have a verified account.</w:t>
      </w:r>
    </w:p>
    <w:p/>
    <w:p>
      <w:r>
        <w:t>Review 929:</w:t>
      </w:r>
    </w:p>
    <w:p>
      <w:r>
        <w:t>Every action leads to verification prompts, but my citizenship country is not acceptable. I have temporal residentship of another country, but it's not an option as well. Either allow me to verify with docs I have or stop rising the promt, please. Also, there is no option to switch between Top\Recent news as for PC version. I'm a bit tired of reading news posted 2-4 weeks ago only because LinkedIn recommends are bad</w:t>
      </w:r>
    </w:p>
    <w:p/>
    <w:p>
      <w:r>
        <w:t>Review 930:</w:t>
      </w:r>
    </w:p>
    <w:p>
      <w:r>
        <w:t>OUTRAGEOUS SITUATION. The premium subscription button did not work when I emailed linkedin they took time to creat an actual ticket for the complaint because of this delay apparently it was outside of their 7 day refund policy. They also decided to not charge the premium until 6 days after renewing, this was not even on my account so I wouldnt see it. STOLEN MY MONEY. Awful!!!!</w:t>
      </w:r>
    </w:p>
    <w:p/>
    <w:p>
      <w:r>
        <w:t>Review 931:</w:t>
      </w:r>
    </w:p>
    <w:p>
      <w:r>
        <w:t>Strange app! They ask you to go through verification, and after checking your email, phone, selfie, and uploading both sides of your driver's license, they refuse verification. My profile is many years old, I registered at the same time as Facebook. Besides wasted time and spam, this app hasn't provided me with anything useful. Why does a regular site need all this information about you? Elections are coming soon, and most likely this app is collecting specific data...</w:t>
      </w:r>
    </w:p>
    <w:p/>
    <w:p>
      <w:r>
        <w:t>Review 932:</w:t>
      </w:r>
    </w:p>
    <w:p>
      <w:r>
        <w:t>Automatically signs in with the wrong email address and creates a new account, every time this app is installed. Which creates all the effort of deleting the new duplicate account that you've probably informed all my contacts about. What's worse is I have to do the password reset as my account doesn't have a password... to be able to delete the account I never wanted to be created in the first place. Annoying auto login needs to stop assuming.</w:t>
      </w:r>
    </w:p>
    <w:p/>
    <w:p>
      <w:r>
        <w:t>Review 933:</w:t>
      </w:r>
    </w:p>
    <w:p>
      <w:r>
        <w:t>Great Platform. Same isn't only for finding jobs. Here lot of things shared by the professional for learning and growing upstairs.</w:t>
      </w:r>
    </w:p>
    <w:p/>
    <w:p>
      <w:r>
        <w:t>Review 934:</w:t>
      </w:r>
    </w:p>
    <w:p>
      <w:r>
        <w:t>Really annoying repeating suggestions even after marking them "not interested" tens of times. My feed started to be full of these garbage suggestions a while ago, and there's no way to get rid of them. Things where the video is a clickbait that had nothing to do with the message. Check out the stuff posted by "Coding DSA" for example. Edit: regarding your copy-pasta response: the solution is obvious. If someone selects "not interested in the author", don't show more content from that author.</w:t>
      </w:r>
    </w:p>
    <w:p/>
    <w:p>
      <w:r>
        <w:t>Review 935:</w:t>
      </w:r>
    </w:p>
    <w:p>
      <w:r>
        <w:t>Is anything wrong with this app? I just installed the app and Tried signing up for the first time and I keep getting this message "Your noCAPTCHA user response code is missing or invalid" it keeps taking me back to the confirm you're not a robot interface and the process never ends. Is it impossible to sign up? Or is LinkedIn not accepting new users?</w:t>
      </w:r>
    </w:p>
    <w:p/>
    <w:p>
      <w:r>
        <w:t>Review 936:</w:t>
      </w:r>
    </w:p>
    <w:p>
      <w:r>
        <w:t>The security of the account remains the issue on every social media platforms but I had trust in LinkedIn account security and now I doubt that as well. As my account got hacked and I have lost all my connections and now I have to make a new account and create my network again which is difficult to do. Please look into it.</w:t>
      </w:r>
    </w:p>
    <w:p/>
    <w:p>
      <w:r>
        <w:t>Review 937:</w:t>
      </w:r>
    </w:p>
    <w:p>
      <w:r>
        <w:t>Using this application in andriod is not user-friendly everytime I have to click for load more option on the newsfeed and it s getting crashed sometimes , but in iOS is perfectly working fine... When we use andriod it is a horrible user experience. Developer team kindly reconsider the ui and interface to change for Android users and makenit better to use the application</w:t>
      </w:r>
    </w:p>
    <w:p/>
    <w:p>
      <w:r>
        <w:t>Review 938:</w:t>
      </w:r>
    </w:p>
    <w:p>
      <w:r>
        <w:t>No, LinkedIn, I don’t use your app for games. I don’t need the 'Games' section on the main menu, especially not in a more prominent position than 'Jobs.' Instead, focus on improving the job search functionality. For example, searches for roles like 'Product Designer' should yield relevant results. Investing in fixing search issues and other useful features would be much more beneficial to users</w:t>
      </w:r>
    </w:p>
    <w:p/>
    <w:p>
      <w:r>
        <w:t>Review 939:</w:t>
      </w:r>
    </w:p>
    <w:p>
      <w:r>
        <w:t>I am really enjoying the use of LinkedIn to build a network and work towards developing myself. There is so much inspiration to be found on this app as you connect with other successful people. Also, I have been tapping into a few of the courses that are included in the premium profile. There are thousands to choose from. I highly recommend LinkedIn.</w:t>
      </w:r>
    </w:p>
    <w:p/>
    <w:p>
      <w:r>
        <w:t>Review 940:</w:t>
      </w:r>
    </w:p>
    <w:p>
      <w:r>
        <w:t>I've been trying to create an account for more than a month now, every time I reach the final step and partake in the security verification to check if I'm human it's keeps displaying "your no Capcha user response code is missing or invalid" and brings up new images for the non human verification process no matter how long I pass the test it just keeps popping new non human verification pictures.please fix this I'll change the rating if it's fixed and I'm able to create and start making use of</w:t>
      </w:r>
    </w:p>
    <w:p/>
    <w:p>
      <w:r>
        <w:t>Review 941:</w:t>
      </w:r>
    </w:p>
    <w:p>
      <w:r>
        <w:t>Tried to log in via browser, linkedin claimed it was "suspicious" and sent a code to an email i no longer have access to. Told me to scan a qr code and use my phone to prove my identity by scanning my id and having a third party process it and that didnt even work. Unusable, unprofessional.</w:t>
      </w:r>
    </w:p>
    <w:p/>
    <w:p>
      <w:r>
        <w:t>Review 942:</w:t>
      </w:r>
    </w:p>
    <w:p>
      <w:r>
        <w:t>Nice app.It made my work more convenient and easy. "I've been using the LinkedIn app for several days now, and I must say it's been a game-changer for my professional life. As a networking enthusiast, I've found the app to be an invaluable tool for connecting with like-minded individuals, staying updated on industry news, and showcasing my skills and experience. The user-friendly interface makes it easy to navigate and find what you're l</w:t>
      </w:r>
    </w:p>
    <w:p/>
    <w:p>
      <w:r>
        <w:t>Review 943:</w:t>
      </w:r>
    </w:p>
    <w:p>
      <w:r>
        <w:t>The upload speed of images in projects section is too slow, even i have fast internet connection it takes 10-20 seconds to upload a single image, and why cant we upload multiple images at a time ?? please make a option available to do so, it is very hectic to add more images one by one if there are more images. Please Look into it!!</w:t>
      </w:r>
    </w:p>
    <w:p/>
    <w:p>
      <w:r>
        <w:t>Review 944:</w:t>
      </w:r>
    </w:p>
    <w:p>
      <w:r>
        <w:t>A lot of technical issues: - Unable to add email address because when I tap on adding email address an error appear. - Unable to add additional mobile numbre as I face theain issue of adding email address "error'. - when not sending code when request for same in order to change my password. - unable to upgrade to premium as when I tap upgrade to premium an "error" appear again. Really disappointed</w:t>
      </w:r>
    </w:p>
    <w:p/>
    <w:p>
      <w:r>
        <w:t>Review 945:</w:t>
      </w:r>
    </w:p>
    <w:p>
      <w:r>
        <w:t>Has LinkedIn become a gaming app? Since recently, I see at the bottom of the app where you find "Notifications" and "My Network" a new icon "Games". The last place where I would look for games is LinkedIn. Not sure what developers thought when placing the icon there - or if they thought at all. Moving the "new post" button to the top is an option (albeit not my preferred one), but I'd appreciate if in the next version the games button is removed!</w:t>
      </w:r>
    </w:p>
    <w:p/>
    <w:p>
      <w:r>
        <w:t>Review 946:</w:t>
      </w:r>
    </w:p>
    <w:p>
      <w:r>
        <w:t>The security verification of this app is overly annoying. Initially, I couldn't receive the verification code at all, and after trying several times, it prompted me to try again later. Now, almost a week has passed, and I still can't send a verification code to my own phone. I have been unable to use it for half a month now.</w:t>
      </w:r>
    </w:p>
    <w:p/>
    <w:p>
      <w:r>
        <w:t>Review 947:</w:t>
      </w:r>
    </w:p>
    <w:p>
      <w:r>
        <w:t>Absolutely useless app, keeps restricting me for no reason at all... Also, when I verify my identity and upload my IDs, it does not recognise them and says we couldn't identify you despite submitting the correct documents. After that, there is no way to get a support service without logging into a LinkedIn Account and my problem itself is getting into a LinkedIn account Absolutely horrible experience, they must improve their verification methods and seriously start respecting their users.</w:t>
      </w:r>
    </w:p>
    <w:p/>
    <w:p>
      <w:r>
        <w:t>Review 948:</w:t>
      </w:r>
    </w:p>
    <w:p>
      <w:r>
        <w:t>I have found the LinkedIn app very helpful in connecting with people and look for a new job opportunities . The LinkedIn app is user-friendly and easy to use and works well smoothly on my device. I can proudly recommend this app to anyone who needs to stay connected and create professional network.</w:t>
      </w:r>
    </w:p>
    <w:p/>
    <w:p>
      <w:r>
        <w:t>Review 949:</w:t>
      </w:r>
    </w:p>
    <w:p>
      <w:r>
        <w:t>After stopping my subscription to premium service, the application stated to limit my access to post and search even normal than what's offered to normal members, also the application start to misbehave by refreshing the posts very quickly in a way that I can't read any of them. It is shame on gaint like Microsoft to apply this techniques to annoy members who choose not to renew thier premium subscription, that's a real extreme poor experience.</w:t>
      </w:r>
    </w:p>
    <w:p/>
    <w:p>
      <w:r>
        <w:t>Review 950:</w:t>
      </w:r>
    </w:p>
    <w:p>
      <w:r>
        <w:t>This is one of the stupidest app I've ever seen. I already have account on it but got restricted for no reason. When log in, I was asked for phone number which I provided but no verification message. Signed up for new account and it got to verification, I always got error message "Your noCAPTCHA user response code is missing or invalid." I'm so sick of these things!</w:t>
      </w:r>
    </w:p>
    <w:p/>
    <w:p>
      <w:r>
        <w:t>Review 951:</w:t>
      </w:r>
    </w:p>
    <w:p>
      <w:r>
        <w:t>I'm new to linkedin but I'm getting to know it better and think I already prefer it to other social medias. The pc version website is more intuitive and simple to use, but I feel the app is good for basic activities. Needs some updates ta make it better but I'm sure the team will manage.</w:t>
      </w:r>
    </w:p>
    <w:p/>
    <w:p>
      <w:r>
        <w:t>Review 952:</w:t>
      </w:r>
    </w:p>
    <w:p>
      <w:r>
        <w:t>Very annoying been trying to log in to the app after creating an account but to no avail series of verifications and puzzles that's unending after everything I'm still unable to login quite disheartening tried uninstalling the app and downloading it back the same issue if the app wasn't useful i wouldn't have been bothered</w:t>
      </w:r>
    </w:p>
    <w:p/>
    <w:p>
      <w:r>
        <w:t>Review 953:</w:t>
      </w:r>
    </w:p>
    <w:p>
      <w:r>
        <w:t>This stupid app is restricting my account again and again. Even though I have done nothing bad on it. I have added my card details with it to get premium subscription. How to cancel it without logging in??? It is showing that I've reached the limit of maximum attempts. I haven't even tried these much attempts. Stupid app</w:t>
      </w:r>
    </w:p>
    <w:p/>
    <w:p>
      <w:r>
        <w:t>Review 954:</w:t>
      </w:r>
    </w:p>
    <w:p>
      <w:r>
        <w:t>Amazing app it has everything you need in one place and I am amazed with the courses and the certification with the completion of the course finding jobs aswell as self improvement and the ability to connect with user in the same industry as you are I will recommend this to everyone who is serious about their careers and selfadvancement</w:t>
      </w:r>
    </w:p>
    <w:p/>
    <w:p>
      <w:r>
        <w:t>Review 955:</w:t>
      </w:r>
    </w:p>
    <w:p>
      <w:r>
        <w:t>Hey linkedin, I am facing significant issue, while trying to apply for job. Every time I apply for a job, the lage resets for scrolls to the top which is very inconvenient in the sense if you are in the middle tot he page, you have to scroll to middle again. I am facing this for last 2 weeks. Can you guys check On this</w:t>
      </w:r>
    </w:p>
    <w:p/>
    <w:p>
      <w:r>
        <w:t>Review 956:</w:t>
      </w:r>
    </w:p>
    <w:p>
      <w:r>
        <w:t>The LinkedIn app is really convenient when I'm not close to my desktop or laptop. I can get caught up on notifications and messages whenever I have a few minutes. I sometimes get carried away by postings that get my attention. The LinkedIn app works really well, no hiccups.</w:t>
      </w:r>
    </w:p>
    <w:p/>
    <w:p>
      <w:r>
        <w:t>Review 957:</w:t>
      </w:r>
    </w:p>
    <w:p>
      <w:r>
        <w:t>I never place a purchase for the subscription to this application, I have in the past once, but I found it to modify my exams for certification, and I have not ordered it since. Not sure really what is happening but indeed a change of upgrade for More than 75.00 dollars, and then it is cancelled so, exactly the same reason I have not place a complaint. This tactic has been utilized in the past and I will be very patient and see the theft of my account taking place, but unlike before, Iiis R</w:t>
      </w:r>
    </w:p>
    <w:p/>
    <w:p>
      <w:r>
        <w:t>Review 958:</w:t>
      </w:r>
    </w:p>
    <w:p>
      <w:r>
        <w:t>This application is great for communicating with other people and companies and is very useful for students, engineers, doctors and researchers. Its environment is very easy and easy to work with. One of the advantages of this application is that you can upload photos, videos, and small and large messages, which is one of the biggest advantages of this application. I am very satisfied with this application.</w:t>
      </w:r>
    </w:p>
    <w:p/>
    <w:p>
      <w:r>
        <w:t>Review 959:</w:t>
      </w:r>
    </w:p>
    <w:p>
      <w:r>
        <w:t>I'm getting way too many emails and no direct way to disable them all, and when I try to delete my account, it says "error loading this page"</w:t>
      </w:r>
    </w:p>
    <w:p/>
    <w:p>
      <w:r>
        <w:t>Review 960:</w:t>
      </w:r>
    </w:p>
    <w:p>
      <w:r>
        <w:t>An important feature that I used to leverage for Job Search is not available anymore - Search for a skill, filter on posts and select content type as Job Posts. Not sure why LinkedIn suddenly removed it as it gave us access to numerous opportunities that were not published in the Jobs section on LinkedIn. Also, the default search shows everything related to the skill and with this filter, we could focus on just the job posts. I hope it's a bug that'll be resolved soon.</w:t>
      </w:r>
    </w:p>
    <w:p/>
    <w:p>
      <w:r>
        <w:t>Review 961:</w:t>
      </w:r>
    </w:p>
    <w:p>
      <w:r>
        <w:t>The worst app i have ever seen. Third class customer support. No troubleshooting options and so many problems neither any of them work you should be customer centric. But the hell wrong with you neither cant sign in properly same device used to create account is now saying unrecognised device. What the hell should we do. If it doesn't fix soon I'll recommend all of you to delete this app screw you!</w:t>
      </w:r>
    </w:p>
    <w:p/>
    <w:p>
      <w:r>
        <w:t>Review 962:</w:t>
      </w:r>
    </w:p>
    <w:p>
      <w:r>
        <w:t>It is a great platform for professional networking. But this app has so many performance issues lately. Everything I try to do gives a popup that it cannot be done at the moment. Cannot react on posts, comment on posts, cannot even open people's posts without trying atleast 3-4 times. Its pathetic.</w:t>
      </w:r>
    </w:p>
    <w:p/>
    <w:p>
      <w:r>
        <w:t>Review 963:</w:t>
      </w:r>
    </w:p>
    <w:p>
      <w:r>
        <w:t>Worest App Experience... Tried more than 100 times from past 6 months to verify identity.... The Persona is not verifying. I tried in lot of ways to upload ID Proofs but finally Persona tells the photos are not clear. The rubbish process Linkedin is using for verification. All other world famous Apps are using simple and accurate ways for verification. But don't know why Linkedin is doing like this.</w:t>
      </w:r>
    </w:p>
    <w:p/>
    <w:p>
      <w:r>
        <w:t>Review 964:</w:t>
      </w:r>
    </w:p>
    <w:p>
      <w:r>
        <w:t>It's easy to update your experience and see job descriptions. I don't like that they don't require employers to post the pay range, so it has wasted a lot of my time. You know, applying for a job that sounds good, scheduling interviews, only to find out they want to pay you in peanuts. Also, the creepy stalkers who pay to be creepy and look at your profile incognito. What is that? If I'm being professional I'm not hiding. It doesn't feel okay, it feels creepy.</w:t>
      </w:r>
    </w:p>
    <w:p/>
    <w:p>
      <w:r>
        <w:t>Review 965:</w:t>
      </w:r>
    </w:p>
    <w:p>
      <w:r>
        <w:t>It's rare I give five stars to major sites, but LI has helped me grow my network in an unbelievable manner. I utilized Premium for two months --$99.99 a month, and I can dead honestly say it was worth every penny. It opens a LOT of good intuitive tools and guides you didn't even know you'd need. I really like LI!</w:t>
      </w:r>
    </w:p>
    <w:p/>
    <w:p>
      <w:r>
        <w:t>Review 966:</w:t>
      </w:r>
    </w:p>
    <w:p>
      <w:r>
        <w:t>new phone, cannot log on. tried 2 different emails, scanned ID, still cannot log. no way to ask for help without logging in. non existent customer support right now I bought a new phone. Cannot log in to LinkedIn. Tried 2 different emails, tried photo ID. Cannot log in. Now I cannot get an access code emailed to try. Customer support does not exist right now. Account is not linked to gmail but app tries to log me in through gmail in a location 50 miles away.</w:t>
      </w:r>
    </w:p>
    <w:p/>
    <w:p>
      <w:r>
        <w:t>Review 967:</w:t>
      </w:r>
    </w:p>
    <w:p>
      <w:r>
        <w:t>I am unable to add my email in my linkdin. Which decreases my user experiance. Also I tried it many times but I don't know why this is happening. The thing I don't like is they ask for email to get help in app....if I am unable to add my email then how can I get help from linkdin and other issues.so it should be improved. Very less amount of customer support which leads to bad user experience &amp; frustration.</w:t>
      </w:r>
    </w:p>
    <w:p/>
    <w:p>
      <w:r>
        <w:t>Review 968:</w:t>
      </w:r>
    </w:p>
    <w:p>
      <w:r>
        <w:t>With the latest update, filters aren't working properly. I filter to see only hybrid jobs, but it's showing me on-site jobs as well...which I don't want. Same when I filter to show only remote, I'm also seeing on-site and hybrid. ??</w:t>
      </w:r>
    </w:p>
    <w:p/>
    <w:p>
      <w:r>
        <w:t>Review 969:</w:t>
      </w:r>
    </w:p>
    <w:p>
      <w:r>
        <w:t>I am writing to report difficulties in creating a LinkedIn account. I have successfully completed all registration steps except for the final OTP verification stage. Despite multiple attempts, I have not received the OTP, preventing me from completing the registration process.I have tried many steps, like using different browser, checking spam folders and trying different phone numbers.</w:t>
      </w:r>
    </w:p>
    <w:p/>
    <w:p>
      <w:r>
        <w:t>Review 970:</w:t>
      </w:r>
    </w:p>
    <w:p>
      <w:r>
        <w:t>I feel comfortable using application, I always see good things... I see more professional and scientific information, which is very interesting to me as a scientist, and I am rather more interested in scientific facts than any other social media that are dedicated to other nonsense issues (according to my personal point of view). Thanks</w:t>
      </w:r>
    </w:p>
    <w:p/>
    <w:p>
      <w:r>
        <w:t>Review 971:</w:t>
      </w:r>
    </w:p>
    <w:p>
      <w:r>
        <w:t>Its been 3 months i have passed the security check but still unable to login my account. Worst app experience ever.</w:t>
      </w:r>
    </w:p>
    <w:p/>
    <w:p>
      <w:r>
        <w:t>Review 972:</w:t>
      </w:r>
    </w:p>
    <w:p>
      <w:r>
        <w:t>I hate the new videos tab. That doesn't belong on LinkedIn. This isn't tiktok. I don't use that app for a reason. Also, when I have a setting enabled that says don't auto play videos, the last thing I want to see is a tab full of nothing but autoplaying videos.</w:t>
      </w:r>
    </w:p>
    <w:p/>
    <w:p>
      <w:r>
        <w:t>Review 973:</w:t>
      </w:r>
    </w:p>
    <w:p>
      <w:r>
        <w:t>Bug in you app when I am login then required puzzle but when I fill and proved I am a human then this process repeated repeated or no app home page open</w:t>
      </w:r>
    </w:p>
    <w:p/>
    <w:p>
      <w:r>
        <w:t>Review 974:</w:t>
      </w:r>
    </w:p>
    <w:p>
      <w:r>
        <w:t>The new fall icon is kinda rubbish, at least give us an option to change it to default guys.</w:t>
      </w:r>
    </w:p>
    <w:p/>
    <w:p>
      <w:r>
        <w:t>Review 975:</w:t>
      </w:r>
    </w:p>
    <w:p>
      <w:r>
        <w:t>Great people, fantastic stories &amp; positive motivation. Helps keep life into perspective.</w:t>
      </w:r>
    </w:p>
    <w:p/>
    <w:p>
      <w:r>
        <w:t>Review 976:</w:t>
      </w:r>
    </w:p>
    <w:p>
      <w:r>
        <w:t>Please let the knowledge accessible to everyone. I want to see short-form video from worldwide, not just one country.</w:t>
      </w:r>
    </w:p>
    <w:p/>
    <w:p>
      <w:r>
        <w:t>Review 977:</w:t>
      </w:r>
    </w:p>
    <w:p>
      <w:r>
        <w:t>This app is great for job hunting and a professional job board. It's also great for connecting to other people in the professional work environments. It doesn't matter what industry you work in this app will help you connect to people and possibly get a job. It's very helpful with building your resume up as well.</w:t>
      </w:r>
    </w:p>
    <w:p/>
    <w:p>
      <w:r>
        <w:t>Review 978:</w:t>
      </w:r>
    </w:p>
    <w:p>
      <w:r>
        <w:t>One big world but all connected in 1 small city... Thanks for Linked to make this happen it has helped me shaping my carrier by connecting right set of people</w:t>
      </w:r>
    </w:p>
    <w:p/>
    <w:p>
      <w:r>
        <w:t>Review 979:</w:t>
      </w:r>
    </w:p>
    <w:p>
      <w:r>
        <w:t>LinkedIn will go down as one of the best apps made for professionals. It has helped shape my career in some way for good.</w:t>
      </w:r>
    </w:p>
    <w:p/>
    <w:p>
      <w:r>
        <w:t>Review 980:</w:t>
      </w:r>
    </w:p>
    <w:p>
      <w:r>
        <w:t>LinkedIn, needs to set a deadline to old job offers from showing for applicants sanity,otherwise an amazing app.</w:t>
      </w:r>
    </w:p>
    <w:p/>
    <w:p>
      <w:r>
        <w:t>Review 981:</w:t>
      </w:r>
    </w:p>
    <w:p>
      <w:r>
        <w:t>Love this app really help me to find work and it gives me more benefits. After coming on this platform I became more confident 5 stars rating.</w:t>
      </w:r>
    </w:p>
    <w:p/>
    <w:p>
      <w:r>
        <w:t>Review 982:</w:t>
      </w:r>
    </w:p>
    <w:p>
      <w:r>
        <w:t>I want to customise my start and end dates of working at a workplace, down to the day part, and not just the month and year. That would give me an accurate calculation of my time at that workplace.</w:t>
      </w:r>
    </w:p>
    <w:p/>
    <w:p>
      <w:r>
        <w:t>Review 983:</w:t>
      </w:r>
    </w:p>
    <w:p>
      <w:r>
        <w:t>Sometimes bad experience about showing views or viewers. I think that there is some fault about Statistics of Profile Reach.</w:t>
      </w:r>
    </w:p>
    <w:p/>
    <w:p>
      <w:r>
        <w:t>Review 984:</w:t>
      </w:r>
    </w:p>
    <w:p>
      <w:r>
        <w:t>It is impossible to get your career ahead without LinkedIn. The best way to build and keep a network.</w:t>
      </w:r>
    </w:p>
    <w:p/>
    <w:p>
      <w:r>
        <w:t>Review 985:</w:t>
      </w:r>
    </w:p>
    <w:p>
      <w:r>
        <w:t>A nice app to find, connect and share information about jobs also a great way to network, loving it.</w:t>
      </w:r>
    </w:p>
    <w:p/>
    <w:p>
      <w:r>
        <w:t>Review 986:</w:t>
      </w:r>
    </w:p>
    <w:p>
      <w:r>
        <w:t>This is where I have found my next roles for the past 12 years. Great for online networking and sharing ideas/information.</w:t>
      </w:r>
    </w:p>
    <w:p/>
    <w:p>
      <w:r>
        <w:t>Review 987:</w:t>
      </w:r>
    </w:p>
    <w:p>
      <w:r>
        <w:t>**LinkedIn: Jobs &amp; Business News** **Rating: ★★★★☆ (4.2/5)** **Review:** LinkedIn is an essential app for professionals looking to grow their careers and expand their networks. With over 1 billion members, it offers a vast community where you can connect with industry leaders, follow companies, and stay updated with the latest business news. **Pros:** - **Job Search and Alerts:** Easily search for jobs and set up alerts for roles that match your skills and interests. The app allows you to</w:t>
      </w:r>
    </w:p>
    <w:p/>
    <w:p>
      <w:r>
        <w:t>Review 988:</w:t>
      </w:r>
    </w:p>
    <w:p>
      <w:r>
        <w:t>Great app. I have been using this app more than 7 years and had no issues. Great software team.</w:t>
      </w:r>
    </w:p>
    <w:p/>
    <w:p>
      <w:r>
        <w:t>Review 989:</w:t>
      </w:r>
    </w:p>
    <w:p>
      <w:r>
        <w:t>The 'my network' tab us broken and playbacks intrusive videos instead. Please fix this app flaw and give users the option to opt out of videos.</w:t>
      </w:r>
    </w:p>
    <w:p/>
    <w:p>
      <w:r>
        <w:t>Review 990:</w:t>
      </w:r>
    </w:p>
    <w:p>
      <w:r>
        <w:t>the apps is useful and provide enough navigational icon. great job for the developers .</w:t>
      </w:r>
    </w:p>
    <w:p/>
    <w:p>
      <w:r>
        <w:t>Review 991:</w:t>
      </w:r>
    </w:p>
    <w:p>
      <w:r>
        <w:t>The redirection from email newsletters and alerts to the app still doesn't work. I am constantly redirected to a browser page which then directs me to Google Play app where I see that I have already downloaded and installed the app, but my actual app doesn't open with the job or post ads. A disappointment!</w:t>
      </w:r>
    </w:p>
    <w:p/>
    <w:p>
      <w:r>
        <w:t>Review 992:</w:t>
      </w:r>
    </w:p>
    <w:p>
      <w:r>
        <w:t>Worst thing is linkedin support, my account has been restricted without any reasons. I tried to verify my identity so many times but it always showing your profile not verified. I tried to contact LinkedIn customer support also but there is no way to contact them. My account still in restricted. This platform is worst ever I seen.</w:t>
      </w:r>
    </w:p>
    <w:p/>
    <w:p>
      <w:r>
        <w:t>Review 993:</w:t>
      </w:r>
    </w:p>
    <w:p>
      <w:r>
        <w:t>Very useful app for professional and social connect. Where recruiters and aspirants cam meet each other. And professionals can enhance their network.</w:t>
      </w:r>
    </w:p>
    <w:p/>
    <w:p>
      <w:r>
        <w:t>Review 994:</w:t>
      </w:r>
    </w:p>
    <w:p>
      <w:r>
        <w:t>I would like to get my premium subscription that was deducted without notification and my knowledge. How should I do this to get back part of this money.</w:t>
      </w:r>
    </w:p>
    <w:p/>
    <w:p>
      <w:r>
        <w:t>Review 995:</w:t>
      </w:r>
    </w:p>
    <w:p>
      <w:r>
        <w:t>Getting late to open feed, chats as well as sending messages too... Facing issue regarding these aspects... Try to resolve this issue</w:t>
      </w:r>
    </w:p>
    <w:p/>
    <w:p>
      <w:r>
        <w:t>Review 996:</w:t>
      </w:r>
    </w:p>
    <w:p>
      <w:r>
        <w:t>I can't get in using the persona process, and there is no other method to allow me to access my account. This is for both the website and the app. Update: I went to the suggested link and only a few minutes later received an email saying my account does not comply with community policies. I know for a fact it does, considering I have only used LinkedIn in minimally to search for jobs and follow useful accounts. Please just delete my account for me. I would, but I can't access it to delete it.</w:t>
      </w:r>
    </w:p>
    <w:p/>
    <w:p>
      <w:r>
        <w:t>Review 997:</w:t>
      </w:r>
    </w:p>
    <w:p>
      <w:r>
        <w:t>Unable to have my account verified with CLEAR regardless of what I try. Not a ounce of constructive help from support either.</w:t>
      </w:r>
    </w:p>
    <w:p/>
    <w:p>
      <w:r>
        <w:t>Review 998:</w:t>
      </w:r>
    </w:p>
    <w:p>
      <w:r>
        <w:t>It is very useful to gain knowledge and skills as well as network. Highly recommend to anyone trying to grow in a career.</w:t>
      </w:r>
    </w:p>
    <w:p/>
    <w:p>
      <w:r>
        <w:t>Review 999:</w:t>
      </w:r>
    </w:p>
    <w:p>
      <w:r>
        <w:t>Great experience with a lot of advanced features for business world communication. Its simply an technologically innovated app.</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
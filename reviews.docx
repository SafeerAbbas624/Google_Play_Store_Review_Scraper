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Google Play Store Reviews</w:t>
      </w:r>
    </w:p>
    <w:p>
      <w:r>
        <w:t>Review 1:</w:t>
      </w:r>
    </w:p>
    <w:p>
      <w:r>
        <w:t>An interesting game have Different maps and features. Graphics are pretty cool. My suggestions for this game. Jets be included in Payload mode. Some surprise drops be available in any location without marking them. Flowers plant be included in classic maps for beautification. Fish and fishing be included. If someones internet connection disconnected, points should not less more than 10.</w:t>
      </w:r>
    </w:p>
    <w:p/>
    <w:p>
      <w:r>
        <w:t>Review 2:</w:t>
      </w:r>
    </w:p>
    <w:p>
      <w:r>
        <w:t>★★10/19/24 Very nice job.. I enjoy playing everyday. Maybe add the option for teammates to give each other weapons as well as health.. also, a way to use cover.. like a button to take cover behind a wall or tree so you stick to the spot and can them peek out like in a few other games I've seen.. I always did like that option, it's just cool... Thanks for the game tho.. it's awesome.. 885 people found this helpful</w:t>
      </w:r>
    </w:p>
    <w:p/>
    <w:p>
      <w:r>
        <w:t>Review 3:</w:t>
      </w:r>
    </w:p>
    <w:p>
      <w:r>
        <w:t>I've played this monster for almost an year now, their is no reason that I should give less than 5 star ratings to it. Alot of modes and features and so a definitely greatest gameplay. But you have to looked for a good device to play at least android 13 with the ram 4/128. The players who have less than of it and they complaining about crashes, their reviews are simply useless. Thank you Level Infinite, keep it up!</w:t>
      </w:r>
    </w:p>
    <w:p/>
    <w:p>
      <w:r>
        <w:t>Review 4:</w:t>
      </w:r>
    </w:p>
    <w:p>
      <w:r>
        <w:t>The game's graphics are impressive, with detailed environments, realistic weapon models, and smooth animations. However, some players may experience occasional frame drops or lag, depending on their device's hardware. The sound design is immersive, with realistic gunshots, explosions, and ambient noises that enhance the overall gaming experience.</w:t>
      </w:r>
    </w:p>
    <w:p/>
    <w:p>
      <w:r>
        <w:t>Review 5:</w:t>
      </w:r>
    </w:p>
    <w:p>
      <w:r>
        <w:t>An interesting game have Different maps and features. Graphics are pretty cool. My suggestions for this game. Jets be included in Payload mode. Some surprise drops be available in any location without marking them. Flowers plant be included in classic maps for beautification. Fish and fishing be included. If someones internet connection disconnected, points should not less more than 10</w:t>
      </w:r>
    </w:p>
    <w:p/>
    <w:p>
      <w:r>
        <w:t>Review 6:</w:t>
      </w:r>
    </w:p>
    <w:p>
      <w:r>
        <w:t>"I'm absolutely blown away by PUBG Mobile! The graphics, gameplay, and overall experience are all top-notch. I find the controls intuitive and easy to use, making it simple for me to jump into the action. The vast maps and various game modes offer countless hours of entertainment, and I love the thrill of battling it out with other players. I'm impressed by how well the game runs on my mobile device - it's like a console-quality experience in Mobil</w:t>
      </w:r>
    </w:p>
    <w:p/>
    <w:p>
      <w:r>
        <w:t>Review 7:</w:t>
      </w:r>
    </w:p>
    <w:p>
      <w:r>
        <w:t>Been playing PUBGM for over a year now and I have to say it's been a wonderful experience, top notch graphics on high end device, realistic battlefield gameplay, extremely competitive, what more could a gamer ask for? But there's one problem and that's optimization.... I'm using a 8gb ram device and it still lags and shadows are unavailable in the lobby, so if you could which I know you can please work on that. Would definitely recommend this game to anyone that comes my way. Keep it up 😁</w:t>
      </w:r>
    </w:p>
    <w:p/>
    <w:p>
      <w:r>
        <w:t>Review 8:</w:t>
      </w:r>
    </w:p>
    <w:p>
      <w:r>
        <w:t>Really good shooter, the best mobile game ever. There are a phew problems tho: if you don't have a country with server, you are cooked. And if you want cool skins you have to pay. Also most skins are female and sometimes not very appropriate 😔. The game has awesome graphics and a lot of interesting game modes. Try I think you will like it! 😉</w:t>
      </w:r>
    </w:p>
    <w:p/>
    <w:p>
      <w:r>
        <w:t>Review 9:</w:t>
      </w:r>
    </w:p>
    <w:p>
      <w:r>
        <w:t>Was sceptical about this game and I thought meh what the hell il try it after seeing pubg for a good few months, and I have to say... Brilliant!!! Game play, style items, weaponry, outfits, concept, graphics and controls are brilliantly done!! Very easy to learn and grasp the feel but always leaves you wanting to play again and again!. Bravo! On this game 100% recomend this game to anyone!</w:t>
      </w:r>
    </w:p>
    <w:p/>
    <w:p>
      <w:r>
        <w:t>Review 10:</w:t>
      </w:r>
    </w:p>
    <w:p>
      <w:r>
        <w:t>favorite game ever. does crash but longs you are in safe place and good service you can get back to your match before losing or restarting again.. play for hours haven't spent a dime yet but can only imagine if I did which wouldn't have a issue doing either if I needed 2 but all you need is skills and your rich in this world... love love love!!!!!!!!!</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
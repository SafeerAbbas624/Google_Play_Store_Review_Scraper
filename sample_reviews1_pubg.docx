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Play Store Reviews</w:t>
      </w:r>
    </w:p>
    <w:p>
      <w:r>
        <w:t>Review 1:</w:t>
      </w:r>
    </w:p>
    <w:p>
      <w:r>
        <w:t>An interesting game have Different maps and features. Graphics are pretty cool. My suggestions for this game. Jets be included in Payload mode. Some surprise drops be available in any location without marking them. Flowers plant be included in classic maps for beautification. Fish and fishing be included. If someones internet connection disconnected, points should not less more than 10.</w:t>
      </w:r>
    </w:p>
    <w:p/>
    <w:p>
      <w:r>
        <w:t>Review 2:</w:t>
      </w:r>
    </w:p>
    <w:p>
      <w:r>
        <w:t>Been playing the for 4 years, the game has definitely has lost the fun factor. Now-a-days Mid range device players are having a tough time to get kills or have a good time because most of the players are using high end devices to get the upper hand. Unneccesary modes, events and many more are just making the game heavy. Lots of lag, crashes, freezing. I would suggest the developers to try implanting FPS based matching. Balance the ratio of players on the basis of FPS.</w:t>
      </w:r>
    </w:p>
    <w:p/>
    <w:p>
      <w:r>
        <w:t>Review 3:</w:t>
      </w:r>
    </w:p>
    <w:p>
      <w:r>
        <w:t>★★10/19/24 Very nice job.. I enjoy playing everyday. Maybe add the option for teammates to give each other weapons as well as health.. also, a way to use cover.. like a button to take cover behind a wall or tree so you stick to the spot and can them peek out like in a few other games I've seen.. I always did like that option, it's just cool... Thanks for the game tho.. it's awesome.. 885 people found this helpful</w:t>
      </w:r>
    </w:p>
    <w:p/>
    <w:p>
      <w:r>
        <w:t>Review 4:</w:t>
      </w:r>
    </w:p>
    <w:p>
      <w:r>
        <w:t>Been playing the for 2 years, the game has definitely has lost the fun factor. Now-a-days Mid range device players are having a tough time to get kills or have a good time because most of the players are using high end devices to get the upper hand. Unneccesary modes, events and many more are just making the game heavy. Lots of lag, crashes, freezing. I would suggest the developers to try implanting FPS based matching. Balance the ratio of players on the basis of FPS.</w:t>
      </w:r>
    </w:p>
    <w:p/>
    <w:p>
      <w:r>
        <w:t>Review 5:</w:t>
      </w:r>
    </w:p>
    <w:p>
      <w:r>
        <w:t>I started playing PUBG Mobile in 2019 with a basic Vivo smartphone, and the game ran smoothly despite the limited hardware. Back then, the game was simple, engaging, and didn’t require a high-end phone to enjoy it. However, in recent years, the game has become overloaded with unnecessary features and updates. While the core gameplay remains enjoyable, it’s clear that the additional content has made the game much heavier and harder to run on lower-spec devices. Nowadays, even</w:t>
      </w:r>
    </w:p>
    <w:p/>
    <w:p>
      <w:r>
        <w:t>Review 6:</w:t>
      </w:r>
    </w:p>
    <w:p>
      <w:r>
        <w:t>I've played this monster for almost an year now, their is no reason that I should give less than 5 star ratings to it. Alot of modes and features and so a definitely greatest gameplay. But you have to looked for a good device to play at least android 13 with the ram 4/128. The players who have less than of it and they complaining about crashes, their reviews are simply useless. Thank you Level Infinite, keep it up!</w:t>
      </w:r>
    </w:p>
    <w:p/>
    <w:p>
      <w:r>
        <w:t>Review 7:</w:t>
      </w:r>
    </w:p>
    <w:p>
      <w:r>
        <w:t>This game is five stars but This is the worst series I've ever played in my life. The power distribution among the competitors is very unbalanced. Regardless of the level of the armors, instant death is present. The weapon jams every time against others. Also, the game sometimes freezes, and I'm sure it's not due to my phone. I'm tired of complaining within the game. I will not continue playing until the ocean adventure is over. 1,947 people found this helpful</w:t>
      </w:r>
    </w:p>
    <w:p/>
    <w:p>
      <w:r>
        <w:t>Review 8:</w:t>
      </w:r>
    </w:p>
    <w:p>
      <w:r>
        <w:t>My biggest issues is that I get disconnected from server at least few times weekly. And it could be right at the beginning of match, in middle, or when there's just a few players left. It's very frustrating. Because it's like that time playing was wasted, Also it's probably going against my ranking and stuff also which is highly annoying.. Love to see this game start having a trading or auction system to where you are able to give, gift, sell or trade ANY &amp; EVERY item and or currency PLEASE! 🙏</w:t>
      </w:r>
    </w:p>
    <w:p/>
    <w:p>
      <w:r>
        <w:t>Review 9:</w:t>
      </w:r>
    </w:p>
    <w:p>
      <w:r>
        <w:t>Been playing PUBGM for over a year now and I have to say it's been a wonderful experience, top notch graphics on high end device, realistic battlefield gameplay, extremely competitive, what more could a gamer ask for? But there's one problem and that's optimization.... I'm using a 8gb ram device and it still lags and shadows are unavailable in the lobby, so if you could which I know you can please work on that. Would definitely recommend this game to anyone that comes my way. Keep it up 😁</w:t>
      </w:r>
    </w:p>
    <w:p/>
    <w:p>
      <w:r>
        <w:t>Review 10:</w:t>
      </w:r>
    </w:p>
    <w:p>
      <w:r>
        <w:t>Great game I've been playing for 3years now, there is one thing I've noticed since the last 2 updates, I usually listen to bullet whiz or bullet whoever is shooting me from afar I used it as my tactic because even the enemy is using some suppressors/silencers, i can identify where the bullet comes from. After the update I ended up being killed without noticing any sign that I've been targeted and take cover. But now I only hear gunshot after I was killed. Hope this is just a bug pls fix this. 🙏</w:t>
      </w:r>
    </w:p>
    <w:p/>
    <w:p>
      <w:r>
        <w:t>Review 11:</w:t>
      </w:r>
    </w:p>
    <w:p>
      <w:r>
        <w:t>Really good shooter, the best mobile game ever. There are a phew problems tho: if you don't have a country with server, you are cooked. And if you want cool skins you have to pay. Also most skins are female and sometimes not very appropriate 😔. The game has awesome graphics and a lot of interesting game modes. Try I think you will like it! 😉</w:t>
      </w:r>
    </w:p>
    <w:p/>
    <w:p>
      <w:r>
        <w:t>Review 12:</w:t>
      </w:r>
    </w:p>
    <w:p>
      <w:r>
        <w:t>Was sceptical about this game and I thought meh what the hell il try it after seeing pubg for a good few months, and I have to say... Brilliant!!! Game play, style items, weaponry, outfits, concept, graphics and controls are brilliantly done!! Very easy to learn and grasp the feel but always leaves you wanting to play again and again!. Bravo! On this game 100% recomend this game to anyone!</w:t>
      </w:r>
    </w:p>
    <w:p/>
    <w:p>
      <w:r>
        <w:t>Review 13:</w:t>
      </w:r>
    </w:p>
    <w:p>
      <w:r>
        <w:t>The game is very good, but it has problems, itel P662L such as 1. The frames on weak phones cannot be played against high frames, 40, not like 90 or 120 frames. 2. The size of the game has become very, very heavy, not like before, it was lighter. 3. The conqueror badge has become very difficult. It is possible that instead of 500, they only reach conqueror. It is possible that they increase it to reach , for example. And thanks to all PUBG Mobile developers around the world. I hope you revie</w:t>
      </w:r>
    </w:p>
    <w:p/>
    <w:p>
      <w:r>
        <w:t>Review 14:</w:t>
      </w:r>
    </w:p>
    <w:p>
      <w:r>
        <w:t>The game have this Problem with Skins, people with High end Device with X-Suit or outfit with animation, weapons effect, vehicles effect, all kind effect kill message, hit market, loot crates effect animations, make the game Playable for medium-high end device and High end device enjoyable. There so many effect, now the game in some devices you trouble with you Fps almost the time you 80% loss a 1v1 fight. New State add a option for this kind of problem "Not load effect in game"</w:t>
      </w:r>
    </w:p>
    <w:p/>
    <w:p>
      <w:r>
        <w:t>Review 15:</w:t>
      </w:r>
    </w:p>
    <w:p>
      <w:r>
        <w:t>Well, winning every game against the bots does make me feel a bit good about my skills lol but it's a bit depressing that there isn't any clear way to unlock cosmetics for my character without paying real money for them. It would be nice if you gave us free to play people some options for unlocking stuff too maybe by completing challenges or getting reward pointss for playing the game</w:t>
      </w:r>
    </w:p>
    <w:p/>
    <w:p>
      <w:r>
        <w:t>Review 16:</w:t>
      </w:r>
    </w:p>
    <w:p>
      <w:r>
        <w:t>Has problems, but what I don't like is that the mini games have all the attention even taken over. What happened to day/night times, night vision goggles, different weathers, drones, hard core mode? Why not add 300blk, make optics more realistic like 1x-6x in real life it's an Elcan 1x switch 4x, 1x-8x on all rifles again, 5x-12x? Designated sniper scope, 3x flip to side magnifier for all reddots (canted sight slot), etc. I have hundreds of classic main map ideas.</w:t>
      </w:r>
    </w:p>
    <w:p/>
    <w:p>
      <w:r>
        <w:t>Review 17:</w:t>
      </w:r>
    </w:p>
    <w:p>
      <w:r>
        <w:t>It's a great game, I've played it since the first time launch on mobile platform. Only one suggestion, if the developer can add "recall teammate" feature in classic ranked and it'll be perfect. Because not everyone like to play the ranked event. Just wanted to enjoy classic PUBG like it used to be but with "recall" teammate feature.</w:t>
      </w:r>
    </w:p>
    <w:p/>
    <w:p>
      <w:r>
        <w:t>Review 18:</w:t>
      </w:r>
    </w:p>
    <w:p>
      <w:r>
        <w:t>PUBG delivers an immersive battle royale experience with realistic graphics, diverse maps, and intense gameplay. Its regular updates keep the game fresh and engaging. However, occasional connection issues and cheaters can be frustrating. Overall, it’s a top choice for mobile gamers seeking thrilling, strategic combat.</w:t>
      </w:r>
    </w:p>
    <w:p/>
    <w:p>
      <w:r>
        <w:t>Review 19:</w:t>
      </w:r>
    </w:p>
    <w:p>
      <w:r>
        <w:t>Dear devolpers You need to add some adjustments so the fight is fair. 1- add a med kit for self treatment at marketplace2- a warning massage on screen is needed when approaching such denger.3- make it interesting by giving the player time to heal.4- even if it's super hard you need to balance the odds so players have a chance to win. This will make the game more addicted and fun to play so even if I lose the fight I'm not frustrated because I had the chance to win but I failed so it's my fault</w:t>
      </w:r>
    </w:p>
    <w:p/>
    <w:p>
      <w:r>
        <w:t>Review 20:</w:t>
      </w:r>
    </w:p>
    <w:p>
      <w:r>
        <w:t>Pubg is really a stunning game to play. I want to suggest the developer to enhance the gameplay for some android user. Even if the user play in smooth mode. I would like to discuss that please increase the limit of team players if possible. Make game season more competitive and one devil enemy that it would harsh to destroy. Thumbs up for this game. Keep it up.</w:t>
      </w:r>
    </w:p>
    <w:p/>
    <w:p>
      <w:r>
        <w:t>Review 21:</w:t>
      </w:r>
    </w:p>
    <w:p>
      <w:r>
        <w:t>We might finally abandon the game because it's getting worse as years go by. The size of the game keeps increasing as years are passing. I've been playing for over 5 years and it was fun. But now it's filled with laggs, unnecessary Events and modes. Low end devices can't even run the game anymore. PUBG you are loosing players and if something is not done to bring them back, I fear..... The game is becoming way too heavy with unnecessary events added creating laggs.</w:t>
      </w:r>
    </w:p>
    <w:p/>
    <w:p>
      <w:r>
        <w:t>Review 22:</w:t>
      </w:r>
    </w:p>
    <w:p>
      <w:r>
        <w:t>"PUBG Mobile is hands-down the best battle royale game on mobile! The graphics are stunning, the gameplay is smooth, and each match is full of action and strategy. The regular updates keep it fresh, with new modes, maps, and awesome events that keep me hooked every time I play. Plus, the community is amazing, and I've met so many cool players from around the world. So, Download the PUBG Mobile and enjoy it.🤗</w:t>
      </w:r>
    </w:p>
    <w:p/>
    <w:p>
      <w:r>
        <w:t>Review 23:</w:t>
      </w:r>
    </w:p>
    <w:p>
      <w:r>
        <w:t>very good game. Over 2GB after updates. This app may lag out or not download properly on older devices. This is the second update that has issues. Everything worked great until I did the update. All permissions are checked, and the internet is 1 gig fiber running at 15 to 20ms. All the app will do when you try to start app is flash the first boot screen and close. Can you please help.</w:t>
      </w:r>
    </w:p>
    <w:p/>
    <w:p>
      <w:r>
        <w:t>Review 24:</w:t>
      </w:r>
    </w:p>
    <w:p>
      <w:r>
        <w:t>&gt; "PUBG Mobile is the best shooting games out there, offering amazing graphics, balanced gameplay, and plenty of variety to keep things fresh. As an experienced player, I truly appreciate these elements that set it apart. &gt; However, performance on low-end devices is a drawback. Lag and frame drops can really affect gameplay for those without high-end phones. If Krafton could improve optimization for all devices, this would be an easy 5-star game. For now, I’m giving it 4 stars."</w:t>
      </w:r>
    </w:p>
    <w:p/>
    <w:p>
      <w:r>
        <w:t>Review 25:</w:t>
      </w:r>
    </w:p>
    <w:p>
      <w:r>
        <w:t>Ive been playing this game since season 2. And im proud to that i think this is a wonderful fame full of lots of modes and guns. But i think the next update u should make the whole season all about old pubg, like graphics,modes, vehicle and guns. U should change the app for a bit . We want to open pubg to play then suddenly, we are back to season 5 or 3 like the old gold days. Thank you for reading this</w:t>
      </w:r>
    </w:p>
    <w:p/>
    <w:p>
      <w:r>
        <w:t>Review 26:</w:t>
      </w:r>
    </w:p>
    <w:p>
      <w:r>
        <w:t>Used to be fun. Un-installed when they changed the ranking system to make space until I got a new phone and took a break for a while. I cannot log in now and customer service has been non responsive for recovering and no option to create new account. Friends have no problem but it's unplayable for me.</w:t>
      </w:r>
    </w:p>
    <w:p/>
    <w:p>
      <w:r>
        <w:t>Review 27:</w:t>
      </w:r>
    </w:p>
    <w:p>
      <w:r>
        <w:t>"PUBG Mobile is hands-down the best battle royale game on mobile! The graphics are stunning, the gameplay is smooth, and each match is full of action and strategy. The regular updates keep it fresh, with new modes, maps, and awesome events that keep me hooked every time I play. Plus, the community is amazing, and I’ve met so many cool players from around the world. If you’re looking for a game that’s exciting, challenging, and addictive in the best way possible—this is it! Download PUBG Mobile.</w:t>
      </w:r>
    </w:p>
    <w:p/>
    <w:p>
      <w:r>
        <w:t>Review 28:</w:t>
      </w:r>
    </w:p>
    <w:p>
      <w:r>
        <w:t>PUBG Mobile is a really fun game! The graphics look great, and the game works well. There are lots of maps and new updates. Playing with friends is awesome! I really enjoy it and recommend it to everyone!. I’m experiencing battery issues while playing on my Samsung S24 Ultra. The game consumes a lot of power, causing my phone to nearly die after just three hours of gameplay, which is very frustrating. When I use battery saver mode, the game lags. I would appreciate any help in addressing this🙏</w:t>
      </w:r>
    </w:p>
    <w:p/>
    <w:p>
      <w:r>
        <w:t>Review 29:</w:t>
      </w:r>
    </w:p>
    <w:p>
      <w:r>
        <w:t>Hackers still rule the roost! Unfortunate. Maps don't download quick enough so you get eliminated before you have a chance to pick up a weapon. Old issue that is over looked on purpose (in my opinion). You need high end mobile and internet service to be able to "steal" battles. Still gives good entertainment for a short while. And now it requires more space than I have available. Like I say, you need a high end device to be able to play a mobile game! Crazy and worthless. See ya!</w:t>
      </w:r>
    </w:p>
    <w:p/>
    <w:p>
      <w:r>
        <w:t>Review 30:</w:t>
      </w:r>
    </w:p>
    <w:p>
      <w:r>
        <w:t>This game is so realistic and has great art and aesthetics, body movements are so realistic, the graphics are so unreal. It's like being put in an isolated island to survive with available resources, you'll need to smart and tactical to survive. The only problem is that this game lags alot and heats up even powerful device, I hope the developers fix this issue. Edit: I'm uninstalling this game. It kept crashing as I'm playing br matches. The developers should go fix the d*mn game.</w:t>
      </w:r>
    </w:p>
    <w:p/>
    <w:p>
      <w:r>
        <w:t>Review 31:</w:t>
      </w:r>
    </w:p>
    <w:p>
      <w:r>
        <w:t>I've been playing since 2018, I've had so many great memories with this game and I've met so many good people. However. The game has become very childish and lacks the seriousness it once had , new modes don't fit the theme and it feels very wierd seeing ridiculous stuff like floating temples, flying ships etc... the skins are too colorful and childish.</w:t>
      </w:r>
    </w:p>
    <w:p/>
    <w:p>
      <w:r>
        <w:t>Review 32:</w:t>
      </w:r>
    </w:p>
    <w:p>
      <w:r>
        <w:t>The game is awesome and runs great! It's just a little disappointing that you can't find players on the OG ranked maps anymore, because of some event that changes the gameplay entirely. The event gameplay isn't fun, nor interesting. It's unbalanced and takes away from what the game is supposed to be. I'd suggest directing players more towards ranked, that properly reward them for high skill, rather than inflating the game with too many game modes that don't even reward you for your performance.</w:t>
      </w:r>
    </w:p>
    <w:p/>
    <w:p>
      <w:r>
        <w:t>Review 33:</w:t>
      </w:r>
    </w:p>
    <w:p>
      <w:r>
        <w:t>I've been an avid fan of PUBG Mobile since its release, and I'm impressed by the game's engaging gameplay and stunning graphics. However, I strongly believe that the game's performance on low-end devices needs significant improvement. As a player using a budget-friendly device, I often encounter: - Laggy gameplay - Choppiness during intense battles - Frame drops - Long loading times *Suggestions for Improvement:* *Optimize graphics settings*: Provide more customizable graphics options to account</w:t>
      </w:r>
    </w:p>
    <w:p/>
    <w:p>
      <w:r>
        <w:t>Review 34:</w:t>
      </w:r>
    </w:p>
    <w:p>
      <w:r>
        <w:t>Too many ads, offers and modes. Complex UI. There are so many functions and unnecessary stuff in main page. It's hard just to start the game. Also need to adjust list of supported devices - because the game is available even on low end devices, where game has a poor graphics and experience. It freezes and crashes all the time.</w:t>
      </w:r>
    </w:p>
    <w:p/>
    <w:p>
      <w:r>
        <w:t>Review 35:</w:t>
      </w:r>
    </w:p>
    <w:p>
      <w:r>
        <w:t>It's been few months playing and I still love this game. But I was busy trying to build my home and it was so hard. I had no idea and then I realised if only players or lets say your friends or my friends could have an option to help me build it would have been great because some of us have idea how. If they could add that option for other players to help build my home in the game, it would be really mean alot. Thank you. Bye 👋</w:t>
      </w:r>
    </w:p>
    <w:p/>
    <w:p>
      <w:r>
        <w:t>Review 36:</w:t>
      </w:r>
    </w:p>
    <w:p>
      <w:r>
        <w:t>PUBG Mobile gives an error when a new patch comes out and those with Google Play accounts. It gives a server error and it always does, oh my god, this has been the problem with PUBG Mobile for these 5 years. And this company is a total failure. It doesn't fix this one option or this one thing. How much does a person have to spend to end up having difficulty logging into their account? And because of this, it's not worth spending time playing at all. I think you should play Rambo Six or Dota 2 in</w:t>
      </w:r>
    </w:p>
    <w:p/>
    <w:p>
      <w:r>
        <w:t>Review 37:</w:t>
      </w:r>
    </w:p>
    <w:p>
      <w:r>
        <w:t>Well this is my favorite game and I have a Motorola g play and ill be playing and get getted kicked of I guess this phone has issues with that. I'm going to buy a tablet and use that instead. Id love to spend money on the game it's just not worth it when my stats suffer do to a phone that should not have those issues but the game is the best and I love it and been playing for a long time under multiple accounts. If I could just get to play without getting booted randomly it would be great.</w:t>
      </w:r>
    </w:p>
    <w:p/>
    <w:p>
      <w:r>
        <w:t>Review 38:</w:t>
      </w:r>
    </w:p>
    <w:p>
      <w:r>
        <w:t>A very bad game because of the graphics and the gameplay stuttering, and although my device supports 90 FPS, and the second thing is the new update is very, very, very bad, the worst update ever since PUBG was released. Please work on changing the update and solving the problem of the fake merge and stuttering in the game. My device is 90 FPS in the game.</w:t>
      </w:r>
    </w:p>
    <w:p/>
    <w:p>
      <w:r>
        <w:t>Review 39:</w:t>
      </w:r>
    </w:p>
    <w:p>
      <w:r>
        <w:t>I've been playing PUBG since 2020, and the game is amazing. I have played both PUBG Mobile and PUBG Lite, and I really like the controls and graphics. However, there’s a problem now. I’m at the Ace Dominator rank, but I still end up with noob players in my lobby. These aren't just ordinary noobs, they also have stylish names. They come with squad cars, but why are they still noobs? This issue is becoming very frequent. I hope this problem is solved quickly, as I don’t enjoy playing with noobs.</w:t>
      </w:r>
    </w:p>
    <w:p/>
    <w:p>
      <w:r>
        <w:t>Review 40:</w:t>
      </w:r>
    </w:p>
    <w:p>
      <w:r>
        <w:t>This game sucks as it added super bots creating unfair game play. I recommend finding a better game then this one. Its also full of cheaters as there is no way the system can catch them according to violations. PAC-MAN is more advanced then this puzzle pieced together slop chop and roll with it program.</w:t>
      </w:r>
    </w:p>
    <w:p/>
    <w:p>
      <w:r>
        <w:t>Review 41:</w:t>
      </w:r>
    </w:p>
    <w:p>
      <w:r>
        <w:t>While other games are improving, getting optimised, developing every aspects of the game, PUBG Mobile is getting way worse. The lag in the game is ruining gameplay experience. Even with a good device the game doesn't operate well. I'd strongly recommend to optimise the game, better the graphics asap.</w:t>
      </w:r>
    </w:p>
    <w:p/>
    <w:p>
      <w:r>
        <w:t>Review 42:</w:t>
      </w:r>
    </w:p>
    <w:p>
      <w:r>
        <w:t>Lower the cooldown on small green meds to 2 seconds when I'm using them because it takes just as much for the 2$ chicken wings from the shops around the map to give me the exact same thing for less time and i think its unfair that this hasn't been fixed for all the time this game has been up so maybe do it before i quit, thank you!</w:t>
      </w:r>
    </w:p>
    <w:p/>
    <w:p>
      <w:r>
        <w:t>Review 43:</w:t>
      </w:r>
    </w:p>
    <w:p>
      <w:r>
        <w:t>At once pubg mobile was played for fun and joy but now level infinite has destroyed the peace.At once I loved this game no more than anything! I've spent alot just to get mythics/skins but when tencent left I knew it something is going to change.Here are the change new updates brings glitches that are even unexpected sometimes I try to login and I can't login.The character gets stuck.Damage isn't even recorded correct! There are many things I wanted to say but the last i hate you level infinite!</w:t>
      </w:r>
    </w:p>
    <w:p/>
    <w:p>
      <w:r>
        <w:t>Review 44:</w:t>
      </w:r>
    </w:p>
    <w:p>
      <w:r>
        <w:t>There are many problems with control and there is no fairness in the lucky draw. We pay a lot and do not get lucky draws with nice things, only coins and old clothes. Players must be fair when trying to get things from the lucky boxes. With every update to the game, everything is ruined.</w:t>
      </w:r>
    </w:p>
    <w:p/>
    <w:p>
      <w:r>
        <w:t>Review 45:</w:t>
      </w:r>
    </w:p>
    <w:p>
      <w:r>
        <w:t>I have been playing this game more than 4 years but the way game was before was so much fun and interesting and the events like raven , paraoh were too good but after that gradually the game become worst and worst because of unwanted events which don't feel playing like before it was so I request the team to bring back or create events like paraoh so it will become more fun and interesting you guys don't have to do more because more has become worst now just brings back old days like before .</w:t>
      </w:r>
    </w:p>
    <w:p/>
    <w:p>
      <w:r>
        <w:t>Review 46:</w:t>
      </w:r>
    </w:p>
    <w:p>
      <w:r>
        <w:t>The game is pretty good and all.But,I'm against it favoring players who buy PUBG products(Mythic skins,clothes and all) UC coins...I mean this is supposed to be a fair game How can I get killed when I get the first shot landing about 15-20 bullets but the other player Lands about 5-9bullets I'm dead...I so wish they could bring back the fairness into this game and after each and every update,the game does some stuff you'd hate Lagging,player deformation etc...but a good game it is..</w:t>
      </w:r>
    </w:p>
    <w:p/>
    <w:p>
      <w:r>
        <w:t>Review 47:</w:t>
      </w:r>
    </w:p>
    <w:p>
      <w:r>
        <w:t>This game 🎮 is really amazing, but you guys keep updating it and it keeps freezing when am about to kill someone, I couldn't play this game normally like before because you guys are making it hard for us, my phone is infinix hot 9 but I can't even play the game properly, please do something about it</w:t>
      </w:r>
    </w:p>
    <w:p/>
    <w:p>
      <w:r>
        <w:t>Review 48:</w:t>
      </w:r>
    </w:p>
    <w:p>
      <w:r>
        <w:t>lag and freezing problems. I have a 12 GB ram and a an advanced processor, yet I'm still lagging and freezing all the time (it's not an internet issue). Ps: hackers still exist, and reporting doesn't seem to make any difference.</w:t>
      </w:r>
    </w:p>
    <w:p/>
    <w:p>
      <w:r>
        <w:t>Review 49:</w:t>
      </w:r>
    </w:p>
    <w:p>
      <w:r>
        <w:t>More resource packs unnecessary events and other resources which are to be downloaded make the game a kind of bloat software which makes small devices face a lot of issues like the game hang and lag developers please consider this and try to resolve this problem btw good game and 4 stars are compulsory absolutely good game just one issue as mentioned 👍</w:t>
      </w:r>
    </w:p>
    <w:p/>
    <w:p>
      <w:r>
        <w:t>Review 50:</w:t>
      </w:r>
    </w:p>
    <w:p>
      <w:r>
        <w:t>Please turn off the arena slide mode Thats the worst thing added in pubg we cant play fair with arena (slide option) this is decreasing the experience and gameplay of users the opponents keep camping and using slide to kill in close range in result no improvement in gameplay so kindly remove this option thats a big threat for those who don't use. Waiting for your reply PUBG</w:t>
      </w:r>
    </w:p>
    <w:p/>
    <w:p>
      <w:r>
        <w:t>Review 51:</w:t>
      </w:r>
    </w:p>
    <w:p>
      <w:r>
        <w:t>This game was good when I started playing it a few years ago. It's went downhill since. The number of cheaters in the game is unacceptable and when you report them, nothing gets done. e.g. Camping in a room in a 3 story building for 5 minutes and don't move or shoot. Car turns up with 3 players and they come straight to the building and room I'm in and kill me? I report them and they never get banned! The stock answer reply. NO MATTER WHAT, THEY DON'T GET BANNED!</w:t>
      </w:r>
    </w:p>
    <w:p/>
    <w:p>
      <w:r>
        <w:t>Review 52:</w:t>
      </w:r>
    </w:p>
    <w:p>
      <w:r>
        <w:t>Pubg was a good game but now it became heavy and not optimize for Mediatek processors especially G series processors. Now it became very laggy. Only for those who have high end devices but majority of players have mid range or low end devices are not able to play this game.</w:t>
      </w:r>
    </w:p>
    <w:p/>
    <w:p>
      <w:r>
        <w:t>Review 53:</w:t>
      </w:r>
    </w:p>
    <w:p>
      <w:r>
        <w:t>New update has lot of bugs especially for me its joystick locking up in game ' now i know it's artificial stuck not because of the performance issues but due to optimization issues can't complain in-game due screen shot 'its not possible to take screen shot during gameplay</w:t>
      </w:r>
    </w:p>
    <w:p/>
    <w:p>
      <w:r>
        <w:t>Review 54:</w:t>
      </w:r>
    </w:p>
    <w:p>
      <w:r>
        <w:t>Each update brings with it dozens of bugs and glitches. Nowadays the game freezes again and again for 10 to 20 seconds without any perticular reason. There is no issue in my device and internet connection.</w:t>
      </w:r>
    </w:p>
    <w:p/>
    <w:p>
      <w:r>
        <w:t>Review 55:</w:t>
      </w:r>
    </w:p>
    <w:p>
      <w:r>
        <w:t>Game has improved a lot, but there is still one problem, ranking points, how am I gonna be able to rank up if points earned are so low, I'm not even in crown lobby yet, I recently got 17 kills in a single match reaching almost the last zone in livik, I only got 21 points, some of my friends play in crown in the SAME map, barely get 10 kills, and then get good amount of ranking points.</w:t>
      </w:r>
    </w:p>
    <w:p/>
    <w:p>
      <w:r>
        <w:t>Review 56:</w:t>
      </w:r>
    </w:p>
    <w:p>
      <w:r>
        <w:t>Been playing since season 2. But now pubg is losing the craze as we have experienced before. Old school was great but now so many additional things and all, It's just ruining the simple fun that we used to have before..moreover, so many memories lies within..</w:t>
      </w:r>
    </w:p>
    <w:p/>
    <w:p>
      <w:r>
        <w:t>Review 57:</w:t>
      </w:r>
    </w:p>
    <w:p>
      <w:r>
        <w:t>I am facing login problem on login page. I will check every possible things. Like network connectivity etc......! But everytime same message ( server did not response ! . ) this message showing after recent update. Thanks for response!!!! I love 💕 this game</w:t>
      </w:r>
    </w:p>
    <w:p/>
    <w:p>
      <w:r>
        <w:t>Review 58:</w:t>
      </w:r>
    </w:p>
    <w:p>
      <w:r>
        <w:t>Really good game enjoy every moment and every map.. Especially Eringle is epic and also livik is stunning map.. And gun game is really good..And Also you can enjoy with your friends and its also unite people all over globe form different cultures language and countries.. I play from since 5 years but hard luck to find m4 glacier try it for many time.</w:t>
      </w:r>
    </w:p>
    <w:p/>
    <w:p>
      <w:r>
        <w:t>Review 59:</w:t>
      </w:r>
    </w:p>
    <w:p>
      <w:r>
        <w:t>Great game been playing for a number of years now, great to stay in touch with friends, however too many hackers and cheaters that ruin the game, clearly they hack but once you report it nothing is ever done about it, and it is ruining the game play, too many cheaters now and it is obvious that they cheat with auto aim hacks. Another issue with the game is all the updates, I can no longer play the game using my bluetooth headset. I've deleted the game and reinstalled it, but still get the issue</w:t>
      </w:r>
    </w:p>
    <w:p/>
    <w:p>
      <w:r>
        <w:t>Review 60:</w:t>
      </w:r>
    </w:p>
    <w:p>
      <w:r>
        <w:t>I would give this more stars but I been playing this game for 5yrs now and it has dramatically declined in players and performance , there more bot players then there are real ones when it come to big world play . Also what gives ? Yall change the fuel pumps ! I used to be able to stop and fit the yellow air plane in and get fuel for it, now they redesign it and no longer can get the plane in .</w:t>
      </w:r>
    </w:p>
    <w:p/>
    <w:p>
      <w:r>
        <w:t>Review 61:</w:t>
      </w:r>
    </w:p>
    <w:p>
      <w:r>
        <w:t>PUBG Mobile is a globally popular battle royale game that has redefined mobile gaming with its immersive gameplay, high-quality graphics, and strategic combat mechanics. Developed by Tencent Games, it drops players onto vast maps where they must scavenge for weapons, gear, and resources while competing against up to 99 other players to be the last one standing. The game offers various modes, including classic matches, arcade modes, and themed events, catering to both casual and competitive playe</w:t>
      </w:r>
    </w:p>
    <w:p/>
    <w:p>
      <w:r>
        <w:t>Review 62:</w:t>
      </w:r>
    </w:p>
    <w:p>
      <w:r>
        <w:t>Best game in the World and in the universe and this make me happy and enjoyable... The best graphics and smooth and realistic characters and houses and more and the best gun upgrades and best skins are in the game... The game might freezes or stuck, lag and might quit the game if your device isn't good one, it's not the game problem, for me it never freezes or stuck while in the game. Pubg mobile is the best game I ever played and I hope its the best for others too..... Thank u😊</w:t>
      </w:r>
    </w:p>
    <w:p/>
    <w:p>
      <w:r>
        <w:t>Review 63:</w:t>
      </w:r>
    </w:p>
    <w:p>
      <w:r>
        <w:t>WiFi/Internet quota for opening other games does not change or increase the ping, but playing pubg often has a very red ping, although the signal is good, I suggest that you can combine the signal feature with mobile legend, wifi signal+quota, so that the ping does not go up constantly, even if it does not change!</w:t>
      </w:r>
    </w:p>
    <w:p/>
    <w:p>
      <w:r>
        <w:t>Review 64:</w:t>
      </w:r>
    </w:p>
    <w:p>
      <w:r>
        <w:t>This game is totally fun even now with every update this game is becoming more fantastic and i thanks to the devs of pubg for launching such a good and lovely game the graphics, settings characters weapons and all things are perfect and realistic, with the passage of time this game is becoming unbeatable, i suggest you to play the game.</w:t>
      </w:r>
    </w:p>
    <w:p/>
    <w:p>
      <w:r>
        <w:t>Review 65:</w:t>
      </w:r>
    </w:p>
    <w:p>
      <w:r>
        <w:t>Gameplay is decent but it's typical lottery like game specifically designed to milk as much money as possible by hundreds of loot boxes and everything has it's own currency made to decive you from how much money you are spending. It's a waste of time and money. Play it if you're only in for the gameplay and DON'T SPEND MONEY, you're not getting what you want unless you dry out your bank account.</w:t>
      </w:r>
    </w:p>
    <w:p/>
    <w:p>
      <w:r>
        <w:t>Review 66:</w:t>
      </w:r>
    </w:p>
    <w:p>
      <w:r>
        <w:t>There are many problems in this update, such as the lag when riding an elephant or a mammoth, problems with cutting off the player's commentary, and a lot of hiding, exploitation, and technical errors. Try to fix the problems, or there will be no players left in it.</w:t>
      </w:r>
    </w:p>
    <w:p/>
    <w:p>
      <w:r>
        <w:t>Review 67:</w:t>
      </w:r>
    </w:p>
    <w:p>
      <w:r>
        <w:t>Too much loading. Login issue. When i login it doesn't get login. When i login, it keeps on loading and then throw the error that server didn't respond. And my internet has no issues it's working well. What is this? @PUBG if you can't maintain the game then shut down the game</w:t>
      </w:r>
    </w:p>
    <w:p/>
    <w:p>
      <w:r>
        <w:t>Review 68:</w:t>
      </w:r>
    </w:p>
    <w:p>
      <w:r>
        <w:t>Here's how stupid this game is and how they destroyed it. when you're up in a glider you can't jump out it says you're too high even though you have a parachute?? you can sure as hell get a emergency pickup and jump from that height the developers/ creators of this game are idiots. Also no scopes in the game you can go to 500 buildings you'll be lucky to find a 2x this game has hit rock bottom with me and I've been playing for 6 years</w:t>
      </w:r>
    </w:p>
    <w:p/>
    <w:p>
      <w:r>
        <w:t>Review 69:</w:t>
      </w:r>
    </w:p>
    <w:p>
      <w:r>
        <w:t>Amazing game. i have been playing it since 2020.. But i always face this problem When i be in a fight with an enemy And i'm covered by a tree for exm.. And i want to throw a molotov or a grenade from the left side of my player, My player still uses the right hand though, and makes it hard to hit the target easily I wish if u could program it to use the left hand when i peak on the left to throw something</w:t>
      </w:r>
    </w:p>
    <w:p/>
    <w:p>
      <w:r>
        <w:t>Review 70:</w:t>
      </w:r>
    </w:p>
    <w:p>
      <w:r>
        <w:t>"Disappointing experience with PUBG Mobile! Excessive lagging makes gameplay unbearable. Despite decent device &amp; stable internet, I face frame drops, stuttering &amp; delays. Reinstalling, updating &amp; adjusting graphics didn't help. Please optimize performance! Until then, 2/5."</w:t>
      </w:r>
    </w:p>
    <w:p/>
    <w:p>
      <w:r>
        <w:t>Review 71:</w:t>
      </w:r>
    </w:p>
    <w:p>
      <w:r>
        <w:t>This game has become so terrible it's unimaginable that a successful game like pubg mobile is falling from grace so hard game was simpler lighter more better now it's really bad unnecessary changes to user interface constantly for no reason every update brings more bugs this new winter update has brought no enemy gun firing sound bug now when you're getting shot at the only thing you will hear is you getting head or body damage it's terrible not recommended to new or low end players it reallybad</w:t>
      </w:r>
    </w:p>
    <w:p/>
    <w:p>
      <w:r>
        <w:t>Review 72:</w:t>
      </w:r>
    </w:p>
    <w:p>
      <w:r>
        <w:t>the update is good, 4stars, wish the new animals and new tools were more powerful with a deadly attack. i hate invisible barriers. i like the new car rolling out mechanic while on passenger seat, top addition, finally. so far its a good update overall. please i beg you, i know people are too dumb to fly but atleast give an option for glider and jet to switch to realistic flight physics and mechanics like in old PUBG mobile like it is on PUBG PC. pls dont nerf too much. less restrictions=more fun</w:t>
      </w:r>
    </w:p>
    <w:p/>
    <w:p>
      <w:r>
        <w:t>Review 73:</w:t>
      </w:r>
    </w:p>
    <w:p>
      <w:r>
        <w:t>This game keeps getting worse and worse the lag and bugs keeps increasing with each update. The game used to be tactical shooter now its just event hot drop garbage no one uses any strategy they just land and shoot like maniacs and this is the fault of developers as they encourage this sensless shoot royale by creating useless events. Why not make new maps ? Or create new arena maps? İnstead of these garbage events</w:t>
      </w:r>
    </w:p>
    <w:p/>
    <w:p>
      <w:r>
        <w:t>Review 74:</w:t>
      </w:r>
    </w:p>
    <w:p>
      <w:r>
        <w:t>Pubg still lags after all those updates and having textures not loaded in for the map, building and house's. Every match I enter and land to pick up loot I can't see any house I'm trying to loot or sometimes it have a swimming animation when I'm on land.</w:t>
      </w:r>
    </w:p>
    <w:p/>
    <w:p>
      <w:r>
        <w:t>Review 75:</w:t>
      </w:r>
    </w:p>
    <w:p>
      <w:r>
        <w:t>Generally, I enjoy the game but I just hate it when im ranked with higher players who are subscribed to PUBG perks. I hope you find ways to separate us lower ranks to higher ones so we dont get killed right away. It pisses me off sometimes when I barely had any weapon yet but gets killed by a gold or higher ranked player.</w:t>
      </w:r>
    </w:p>
    <w:p/>
    <w:p>
      <w:r>
        <w:t>Review 76:</w:t>
      </w:r>
    </w:p>
    <w:p>
      <w:r>
        <w:t>Garbage. Been playing for 7 years now and I'm done. Every single update for the last year or so bricks the app and I have to spend days uninstalling and reinstalling repeatedly, uninstalling and reinstalling and trying to repair resources, until it just randomly decides to work. It's insane.</w:t>
      </w:r>
    </w:p>
    <w:p/>
    <w:p>
      <w:r>
        <w:t>Review 77:</w:t>
      </w:r>
    </w:p>
    <w:p>
      <w:r>
        <w:t>3.5 update is a bit frustrating. Sometimes the vehicles are not working properly. For example, when I am drive one, it doesn't move although I can see I am driving it. Some UI buttons don't work properly. Plz fix it.</w:t>
      </w:r>
    </w:p>
    <w:p/>
    <w:p>
      <w:r>
        <w:t>Review 78:</w:t>
      </w:r>
    </w:p>
    <w:p>
      <w:r>
        <w:t>The game is so great, I hope there's a lot of cheaper item and freebies to be given away more likely to newbies like me. And PLEASE don't put slide action that is not interesting at all. NO MORE EXTRA MOVEMENT, THE GAME IS ALREADY EPIC. Continue to make it fun by adding events.</w:t>
      </w:r>
    </w:p>
    <w:p/>
    <w:p>
      <w:r>
        <w:t>Review 79:</w:t>
      </w:r>
    </w:p>
    <w:p>
      <w:r>
        <w:t>Dear PUBGM! You are so wasting your time on updating the games.. And the updates only bring us bugs lage and loading... If you really want to improve this game then please stop bringing new updates.. First fix all the problems then start updating it.. Your updates only make us leave this game.. I'm a old player and i hate new events every month.. Please bring the old erangle 2018 back.. And remove all this sht.. Thank you..</w:t>
      </w:r>
    </w:p>
    <w:p/>
    <w:p>
      <w:r>
        <w:t>Review 80:</w:t>
      </w:r>
    </w:p>
    <w:p>
      <w:r>
        <w:t>1.1 gb for resources to download before I can start start to play, when all resources has completely downloaded another 316 mb need to update tha app, and when I open it again it shows error Eve I have good internet connection, I restart the game and another 627 mb need to download,what is this? I will delete this I don't like it, consuming my data, it's better to play call of duty than this</w:t>
      </w:r>
    </w:p>
    <w:p/>
    <w:p>
      <w:r>
        <w:t>Review 81:</w:t>
      </w:r>
    </w:p>
    <w:p>
      <w:r>
        <w:t>I've been playing PUBG for 4 years and have spent way more on this game than I should have, used to really love it. I play solor or with family and don't want to play squads with randoms due to their toxicity. The last few months, the wait time to get into a solo game is ridiculous!! Waiting 8 or more mins to get into an Erangle game or 20+ minutes to get into a Miramar match is a waste of my time. I work hard and this used to be my way of relaxing after work, but I'm done PUBGM.</w:t>
      </w:r>
    </w:p>
    <w:p/>
    <w:p>
      <w:r>
        <w:t>Review 82:</w:t>
      </w:r>
    </w:p>
    <w:p>
      <w:r>
        <w:t>Dear PUBG Team, I really miss the original PUBG experience and would love to have it back. I would even be willing to pay for an option that allows access to the old maps and gameplay. Please consider providing this option for long-time players who miss the classic version. Thank you, [MANSOOR]</w:t>
      </w:r>
    </w:p>
    <w:p/>
    <w:p>
      <w:r>
        <w:t>Review 83:</w:t>
      </w:r>
    </w:p>
    <w:p>
      <w:r>
        <w:t>Although PUBG mobile is one of the top 15 rating game but still need changes. Added HD resources but they don't work properly, lagging, higher price of UC etc PUBG! Your most of the players are average. They don't have enough UC to spent on game. Provide them a better offer like give them mythics, upgradeable guns and as you wish.That's the time players spent money on game</w:t>
      </w:r>
    </w:p>
    <w:p/>
    <w:p>
      <w:r>
        <w:t>Review 84:</w:t>
      </w:r>
    </w:p>
    <w:p>
      <w:r>
        <w:t>The game is amazing but could you help please as to why all of a sudden when I'm playing the player won't turn when I swipe sideways the running and other controls work but it's when I swipe for the player to turn the way I want him to turn it won't respond 🤔</w:t>
      </w:r>
    </w:p>
    <w:p/>
    <w:p>
      <w:r>
        <w:t>Review 85:</w:t>
      </w:r>
    </w:p>
    <w:p>
      <w:r>
        <w:t>Original issue: I cannot use Bluetooth headphones. When I start voice chat it reverts to my device internal speakers — Developers resolution: Be sure to enable Nearby Devices permission so the application can utilize the nearby Bluetooth device</w:t>
      </w:r>
    </w:p>
    <w:p/>
    <w:p>
      <w:r>
        <w:t>Review 86:</w:t>
      </w:r>
    </w:p>
    <w:p>
      <w:r>
        <w:t>I am playing pubg mobile since 2019 it was an amazing game before but now the game is being worst in every new update some time ping becomes so high some time it crashes and Lage in low devices it always go to sign up page. I respectfully say to PUBG mobile team that please! Improve this game and make it little bit small that every player can play game smoothly.</w:t>
      </w:r>
    </w:p>
    <w:p/>
    <w:p>
      <w:r>
        <w:t>Review 87:</w:t>
      </w:r>
    </w:p>
    <w:p>
      <w:r>
        <w:t>After the update, there is a new glitch where I can't hear from the mic of another person. After restarting the game a few times, then it works , however this is really getting frustrating , please fix this problem.</w:t>
      </w:r>
    </w:p>
    <w:p/>
    <w:p>
      <w:r>
        <w:t>Review 88:</w:t>
      </w:r>
    </w:p>
    <w:p>
      <w:r>
        <w:t>This game is one of the games out there that can be called "Legendary" type of games. I heard people say that it lost its aura. (Ig old players miss the old feeling that they get when they play this with their friends or sum.) As I've said earlier, this game is great bc it doesn't focus on movement like other games, but instead, the creators designed this game to be realistic, and more focused on stealth and tactics. Tho I did experienced some issues, like one time I got instant killed, weird</w:t>
      </w:r>
    </w:p>
    <w:p/>
    <w:p>
      <w:r>
        <w:t>Review 89:</w:t>
      </w:r>
    </w:p>
    <w:p>
      <w:r>
        <w:t>I don't want to play this game anymore because of campers. They like each game. I see one of them and a chance of dropping her a good item is zero . And when I going to post this comments bot going to say I'm so sorry for that blah blah blah. That's like super annoying. This game is super unfair and if you pay much Royal it's like is every where campers who's sitting with shotgun and waiting for you like yesterday like 20 in games because of campers.</w:t>
      </w:r>
    </w:p>
    <w:p/>
    <w:p>
      <w:r>
        <w:t>Review 90:</w:t>
      </w:r>
    </w:p>
    <w:p>
      <w:r>
        <w:t>Great game, but latest update has ruined it. It constantly lags and "request time out" error and loading non stop. Stop adding things in updates, you've added too much and the game doesn't run right anymore.</w:t>
      </w:r>
    </w:p>
    <w:p/>
    <w:p>
      <w:r>
        <w:t>Review 91:</w:t>
      </w:r>
    </w:p>
    <w:p>
      <w:r>
        <w:t>I have been playing this game for 6 yrs and the crates are awful 🥺 u have to spend atleast 100 before u can get one of the lowest items🥺 I love the action but not the crates. After 6 yrs of spending money on this game I deserve atleast 1 upgradable gun or x suit 🥺😭 please pubg stop making it so hard on me 🥺🥺🥺 if that issue is fixed I would give u 5 stars for sure..</w:t>
      </w:r>
    </w:p>
    <w:p/>
    <w:p>
      <w:r>
        <w:t>Review 92:</w:t>
      </w:r>
    </w:p>
    <w:p>
      <w:r>
        <w:t>If you want to keep your old players and want those who just Leave because of this kind of unnecessary update also some of us have old phone with low config. We are not about to buy new phone only for simple phone batter leave this. And also if i buy new phone after deleting this game years ago I am pretty much sure i am not going to play this game.</w:t>
      </w:r>
    </w:p>
    <w:p/>
    <w:p>
      <w:r>
        <w:t>Review 93:</w:t>
      </w:r>
    </w:p>
    <w:p>
      <w:r>
        <w:t>I've had enjoyed playing Rage Gear. Fun, short match, helps practicing driving &amp; shooting while moving skill. I was also having so much fun playing Survive Till Dawn. It broke my heart when those modes are gone. Is it ever going to return? Who knows.</w:t>
      </w:r>
    </w:p>
    <w:p/>
    <w:p>
      <w:r>
        <w:t>Review 94:</w:t>
      </w:r>
    </w:p>
    <w:p>
      <w:r>
        <w:t>The game is good, the graphics are impressive, and the gameplay is incredible, but it's not the pubg we used to play, and there is too much collaboration . It's sad to say, but pubg is losing its identity, pubg was different from other battle royal, but now it's just like FF or Fortnite only caring about the money and not the actual game . Please bring back the old pubg 🙏🏽</w:t>
      </w:r>
    </w:p>
    <w:p/>
    <w:p>
      <w:r>
        <w:t>Review 95:</w:t>
      </w:r>
    </w:p>
    <w:p>
      <w:r>
        <w:t>I kindly request that you address the performance problems, improve connection stability, and provide an option for AI-assisted sensitivity adjustments. Furthermore, I would like to request the ability to enable 90fps on the iPad Mini 6 for a smoother and more responsive gaming experience. This would greatly enhance the gaming experience for users like myself. Thank you for your attention to this matter. I look forward to a resolution.</w:t>
      </w:r>
    </w:p>
    <w:p/>
    <w:p>
      <w:r>
        <w:t>Review 96:</w:t>
      </w:r>
    </w:p>
    <w:p>
      <w:r>
        <w:t>I have played a lot of mobile games but PUBG stand out as the best of them all. Highly addictive, yes the unknown battle grounds if you are not familiar with the maps. I play Enragel classic mode all the time, realistic graphics and the fact that you play with real people tops it, bring back recall towers. However there's a lag here in South Africa as we don't have a specified server but I stream on the North American server and most of the it works fine compared to the Euro server. I enjoy this</w:t>
      </w:r>
    </w:p>
    <w:p/>
    <w:p>
      <w:r>
        <w:t>Review 97:</w:t>
      </w:r>
    </w:p>
    <w:p>
      <w:r>
        <w:t>What's the problem with our connection we four friends were playing together and the rest were total 13 players, suddenly a popup came that "network is unstable" sometimes "server issue" restart the game or at some point the log in says "server problem", although the update is not available. has done So no worries, this issue is happening on 25th November, please guide me</w:t>
      </w:r>
    </w:p>
    <w:p/>
    <w:p>
      <w:r>
        <w:t>Review 98:</w:t>
      </w:r>
    </w:p>
    <w:p>
      <w:r>
        <w:t>Its an amazing competitive game, provides an exhilarating experience to those who enjoy shooter games, but the game does require a high tech phone for better fps and graphics. Personally I would not invest in a new phone just to have high fps in this game, as u dont have to use max graphics to have a great time u can have it on the lowest to improve gameplay.</w:t>
      </w:r>
    </w:p>
    <w:p/>
    <w:p>
      <w:r>
        <w:t>Review 99:</w:t>
      </w:r>
    </w:p>
    <w:p>
      <w:r>
        <w:t>SINCE THE GAME LIMITS HOW MUCH FPS A PHONE CAN GET, WHY NOT MAKE 60FPS PLAY WITH 60FPS PHONES, 90 WITH 90 AND 120 WITH 120. The only reason I have a smartphone is because I wanted to play this game. Do I really have to upgrade my phone everytime you add a new fps setting because it seems that way and mind you my phone supports 120fps but it stays at 60! I bought another 120fps xiaomi11 but it's capped at 90😭😭. CALL OF DUTY DOES 120FPS ON THE SAME PHONE! 5 yrs in and the spark is dying....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